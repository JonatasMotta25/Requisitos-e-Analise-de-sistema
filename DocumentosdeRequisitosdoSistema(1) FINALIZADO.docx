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DCF3F" w14:textId="77777777" w:rsidR="00346F21" w:rsidRDefault="00346F21">
      <w:pPr>
        <w:pStyle w:val="Corpodetexto"/>
        <w:rPr>
          <w:rFonts w:ascii="Times New Roman"/>
          <w:sz w:val="20"/>
        </w:rPr>
      </w:pPr>
    </w:p>
    <w:p w14:paraId="34349002" w14:textId="77777777" w:rsidR="00346F21" w:rsidRDefault="00346F21">
      <w:pPr>
        <w:pStyle w:val="Corpodetexto"/>
        <w:rPr>
          <w:rFonts w:ascii="Times New Roman"/>
          <w:sz w:val="20"/>
        </w:rPr>
      </w:pPr>
    </w:p>
    <w:p w14:paraId="5F857AC3" w14:textId="77777777" w:rsidR="00346F21" w:rsidRDefault="00346F21">
      <w:pPr>
        <w:pStyle w:val="Corpodetexto"/>
        <w:rPr>
          <w:rFonts w:ascii="Times New Roman"/>
          <w:sz w:val="20"/>
        </w:rPr>
      </w:pPr>
    </w:p>
    <w:p w14:paraId="1EC3631C" w14:textId="77777777" w:rsidR="00346F21" w:rsidRDefault="00346F21">
      <w:pPr>
        <w:pStyle w:val="Corpodetexto"/>
        <w:rPr>
          <w:rFonts w:ascii="Times New Roman"/>
          <w:sz w:val="20"/>
        </w:rPr>
      </w:pPr>
    </w:p>
    <w:p w14:paraId="48BDDB99" w14:textId="77777777" w:rsidR="00346F21" w:rsidRDefault="00000000">
      <w:pPr>
        <w:pStyle w:val="Corpodetexto"/>
        <w:spacing w:before="5"/>
        <w:jc w:val="right"/>
        <w:rPr>
          <w:rFonts w:asciiTheme="minorHAnsi" w:eastAsia="SimSun" w:hAnsiTheme="minorHAnsi" w:cs="SimSun"/>
          <w:lang w:val="pt-BR"/>
        </w:rPr>
      </w:pPr>
      <w:r>
        <w:rPr>
          <w:rFonts w:asciiTheme="minorHAnsi" w:eastAsia="SimSun" w:hAnsiTheme="minorHAnsi" w:cs="SimSun"/>
          <w:lang w:val="pt-BR"/>
        </w:rPr>
        <w:t xml:space="preserve">Gerenciamento de tarefas para equipes remotas - </w:t>
      </w:r>
      <w:r>
        <w:rPr>
          <w:rFonts w:asciiTheme="minorHAnsi" w:eastAsia="SimSun" w:hAnsiTheme="minorHAnsi" w:cs="SimSun"/>
        </w:rPr>
        <w:softHyphen/>
      </w:r>
      <w:r>
        <w:rPr>
          <w:rFonts w:asciiTheme="minorHAnsi" w:eastAsia="SimSun" w:hAnsiTheme="minorHAnsi" w:cs="SimSun"/>
          <w:lang w:val="pt-BR"/>
        </w:rPr>
        <w:t>2024</w:t>
      </w:r>
    </w:p>
    <w:p w14:paraId="369E5FCA" w14:textId="235213CB" w:rsidR="00346F21" w:rsidRDefault="00000000">
      <w:pPr>
        <w:pStyle w:val="Corpodetexto"/>
        <w:wordWrap w:val="0"/>
        <w:spacing w:before="5"/>
        <w:jc w:val="right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Jonatas Motta</w:t>
      </w:r>
      <w:r w:rsidR="009A5F59">
        <w:rPr>
          <w:rFonts w:asciiTheme="minorHAnsi" w:hAnsiTheme="minorHAnsi"/>
          <w:lang w:val="pt-BR"/>
        </w:rPr>
        <w:t xml:space="preserve"> </w:t>
      </w:r>
      <w:r>
        <w:rPr>
          <w:rFonts w:asciiTheme="minorHAnsi" w:hAnsiTheme="minorHAnsi"/>
          <w:lang w:val="pt-BR"/>
        </w:rPr>
        <w:t>da Silva</w:t>
      </w:r>
    </w:p>
    <w:p w14:paraId="74CD8EBD" w14:textId="77777777" w:rsidR="00346F21" w:rsidRDefault="00346F21">
      <w:pPr>
        <w:pStyle w:val="Corpodetexto"/>
      </w:pPr>
    </w:p>
    <w:p w14:paraId="0CE9D802" w14:textId="77777777" w:rsidR="00346F21" w:rsidRDefault="00346F21">
      <w:pPr>
        <w:pStyle w:val="Corpodetexto"/>
      </w:pPr>
    </w:p>
    <w:p w14:paraId="02107536" w14:textId="77777777" w:rsidR="00346F21" w:rsidRDefault="00346F21">
      <w:pPr>
        <w:pStyle w:val="Corpodetexto"/>
      </w:pPr>
    </w:p>
    <w:p w14:paraId="4C6D39BC" w14:textId="77777777" w:rsidR="00346F21" w:rsidRDefault="00346F21">
      <w:pPr>
        <w:pStyle w:val="Corpodetexto"/>
      </w:pPr>
    </w:p>
    <w:p w14:paraId="154CC615" w14:textId="77777777" w:rsidR="00346F21" w:rsidRDefault="00346F21">
      <w:pPr>
        <w:pStyle w:val="Corpodetexto"/>
      </w:pPr>
    </w:p>
    <w:p w14:paraId="3D57C382" w14:textId="77777777" w:rsidR="00346F21" w:rsidRDefault="00346F21">
      <w:pPr>
        <w:pStyle w:val="Corpodetexto"/>
      </w:pPr>
    </w:p>
    <w:p w14:paraId="6AF42EB0" w14:textId="77777777" w:rsidR="00346F21" w:rsidRDefault="00346F21">
      <w:pPr>
        <w:pStyle w:val="Corpodetexto"/>
      </w:pPr>
    </w:p>
    <w:p w14:paraId="34AFF552" w14:textId="77777777" w:rsidR="00346F21" w:rsidRDefault="00346F21">
      <w:pPr>
        <w:pStyle w:val="Corpodetexto"/>
      </w:pPr>
    </w:p>
    <w:p w14:paraId="5D632D78" w14:textId="77777777" w:rsidR="00346F21" w:rsidRDefault="00346F21">
      <w:pPr>
        <w:pStyle w:val="Corpodetexto"/>
      </w:pPr>
    </w:p>
    <w:p w14:paraId="40D436E6" w14:textId="77777777" w:rsidR="00346F21" w:rsidRDefault="00346F21">
      <w:pPr>
        <w:pStyle w:val="Corpodetexto"/>
      </w:pPr>
    </w:p>
    <w:p w14:paraId="284AFB62" w14:textId="77777777" w:rsidR="00346F21" w:rsidRDefault="00346F21">
      <w:pPr>
        <w:pStyle w:val="Corpodetexto"/>
      </w:pPr>
    </w:p>
    <w:p w14:paraId="5F9AB2AB" w14:textId="77777777" w:rsidR="00346F21" w:rsidRDefault="00346F21">
      <w:pPr>
        <w:pStyle w:val="Corpodetexto"/>
      </w:pPr>
    </w:p>
    <w:p w14:paraId="4CC542AE" w14:textId="77777777" w:rsidR="00346F21" w:rsidRDefault="00346F21">
      <w:pPr>
        <w:pStyle w:val="Corpodetexto"/>
      </w:pPr>
    </w:p>
    <w:p w14:paraId="469BF104" w14:textId="77777777" w:rsidR="00346F21" w:rsidRDefault="00346F21">
      <w:pPr>
        <w:pStyle w:val="Corpodetexto"/>
      </w:pPr>
    </w:p>
    <w:p w14:paraId="6779FE31" w14:textId="77777777" w:rsidR="00346F21" w:rsidRDefault="00000000">
      <w:pPr>
        <w:pStyle w:val="Ttulo"/>
      </w:pPr>
      <w:r>
        <w:t xml:space="preserve">Documento de Requisitos do </w:t>
      </w:r>
      <w:r>
        <w:rPr>
          <w:spacing w:val="-2"/>
        </w:rPr>
        <w:t>Sistema</w:t>
      </w:r>
    </w:p>
    <w:p w14:paraId="4E19928A" w14:textId="53A84668" w:rsidR="00346F21" w:rsidRDefault="00000000">
      <w:pPr>
        <w:wordWrap w:val="0"/>
        <w:spacing w:before="222"/>
        <w:ind w:right="1022"/>
        <w:jc w:val="right"/>
        <w:rPr>
          <w:b/>
          <w:sz w:val="28"/>
          <w:lang w:val="pt-BR"/>
        </w:rPr>
      </w:pPr>
      <w:r>
        <w:rPr>
          <w:b/>
          <w:sz w:val="28"/>
          <w:lang w:val="pt-BR"/>
        </w:rPr>
        <w:t xml:space="preserve"> </w:t>
      </w:r>
      <w:r w:rsidR="009A5F59">
        <w:rPr>
          <w:b/>
          <w:sz w:val="28"/>
          <w:lang w:val="pt-BR"/>
        </w:rPr>
        <w:t>Gerenciamento de tarefas para equipes remotas</w:t>
      </w:r>
    </w:p>
    <w:p w14:paraId="461791D2" w14:textId="77777777" w:rsidR="00346F21" w:rsidRDefault="00000000">
      <w:pPr>
        <w:spacing w:before="48"/>
        <w:ind w:right="1022"/>
        <w:jc w:val="right"/>
        <w:rPr>
          <w:b/>
          <w:sz w:val="28"/>
          <w:lang w:val="pt-BR"/>
        </w:rPr>
      </w:pPr>
      <w:r>
        <w:rPr>
          <w:b/>
          <w:sz w:val="28"/>
        </w:rPr>
        <w:t>Versão</w:t>
      </w:r>
      <w:r>
        <w:rPr>
          <w:b/>
          <w:spacing w:val="9"/>
          <w:sz w:val="28"/>
        </w:rPr>
        <w:t xml:space="preserve"> </w:t>
      </w:r>
      <w:r>
        <w:rPr>
          <w:b/>
          <w:spacing w:val="-5"/>
          <w:sz w:val="28"/>
        </w:rPr>
        <w:t>0.</w:t>
      </w:r>
      <w:r>
        <w:rPr>
          <w:b/>
          <w:spacing w:val="-5"/>
          <w:sz w:val="28"/>
          <w:lang w:val="pt-BR"/>
        </w:rPr>
        <w:t>0</w:t>
      </w:r>
    </w:p>
    <w:p w14:paraId="11420F64" w14:textId="77777777" w:rsidR="00346F21" w:rsidRDefault="00346F21">
      <w:pPr>
        <w:jc w:val="right"/>
        <w:rPr>
          <w:sz w:val="28"/>
        </w:rPr>
        <w:sectPr w:rsidR="00346F21">
          <w:headerReference w:type="default" r:id="rId9"/>
          <w:footerReference w:type="default" r:id="rId10"/>
          <w:type w:val="continuous"/>
          <w:pgSz w:w="12240" w:h="15840"/>
          <w:pgMar w:top="3680" w:right="680" w:bottom="1260" w:left="1280" w:header="1140" w:footer="1075" w:gutter="0"/>
          <w:pgNumType w:start="1"/>
          <w:cols w:space="720"/>
        </w:sectPr>
      </w:pPr>
    </w:p>
    <w:p w14:paraId="2E552A99" w14:textId="77777777" w:rsidR="00346F21" w:rsidRDefault="00346F21">
      <w:pPr>
        <w:pStyle w:val="Corpodetexto"/>
        <w:rPr>
          <w:b/>
          <w:sz w:val="20"/>
        </w:rPr>
      </w:pPr>
    </w:p>
    <w:p w14:paraId="144FFD10" w14:textId="77777777" w:rsidR="00346F21" w:rsidRDefault="00346F21">
      <w:pPr>
        <w:pStyle w:val="Corpodetexto"/>
        <w:rPr>
          <w:b/>
          <w:sz w:val="20"/>
        </w:rPr>
      </w:pPr>
    </w:p>
    <w:p w14:paraId="5BABFB3E" w14:textId="77777777" w:rsidR="00346F21" w:rsidRDefault="00346F21">
      <w:pPr>
        <w:pStyle w:val="Corpodetexto"/>
        <w:rPr>
          <w:b/>
          <w:sz w:val="20"/>
        </w:rPr>
      </w:pPr>
    </w:p>
    <w:p w14:paraId="6FD26EB5" w14:textId="77777777" w:rsidR="00346F21" w:rsidRDefault="00346F21">
      <w:pPr>
        <w:pStyle w:val="Corpodetexto"/>
        <w:rPr>
          <w:b/>
          <w:sz w:val="20"/>
        </w:rPr>
      </w:pPr>
    </w:p>
    <w:p w14:paraId="76EE1940" w14:textId="77777777" w:rsidR="00346F21" w:rsidRDefault="00346F21">
      <w:pPr>
        <w:pStyle w:val="Corpodetexto"/>
        <w:rPr>
          <w:b/>
          <w:sz w:val="20"/>
        </w:rPr>
      </w:pPr>
    </w:p>
    <w:p w14:paraId="274BA410" w14:textId="77777777" w:rsidR="00346F21" w:rsidRDefault="00346F21">
      <w:pPr>
        <w:pStyle w:val="Corpodetexto"/>
        <w:rPr>
          <w:b/>
          <w:sz w:val="20"/>
        </w:rPr>
      </w:pPr>
    </w:p>
    <w:p w14:paraId="1BE1BE60" w14:textId="77777777" w:rsidR="00346F21" w:rsidRDefault="00346F21">
      <w:pPr>
        <w:pStyle w:val="Corpodetexto"/>
        <w:rPr>
          <w:b/>
          <w:sz w:val="20"/>
        </w:rPr>
      </w:pPr>
    </w:p>
    <w:p w14:paraId="3E512412" w14:textId="77777777" w:rsidR="00346F21" w:rsidRDefault="00346F21">
      <w:pPr>
        <w:pStyle w:val="Corpodetexto"/>
        <w:rPr>
          <w:b/>
          <w:sz w:val="20"/>
        </w:rPr>
      </w:pPr>
    </w:p>
    <w:p w14:paraId="49E18D0C" w14:textId="77777777" w:rsidR="00346F21" w:rsidRDefault="00346F21">
      <w:pPr>
        <w:pStyle w:val="Corpodetexto"/>
        <w:rPr>
          <w:b/>
          <w:sz w:val="20"/>
        </w:rPr>
      </w:pPr>
    </w:p>
    <w:p w14:paraId="6CECDC46" w14:textId="77777777" w:rsidR="00346F21" w:rsidRDefault="00346F21">
      <w:pPr>
        <w:pStyle w:val="Corpodetexto"/>
        <w:rPr>
          <w:b/>
          <w:sz w:val="20"/>
        </w:rPr>
      </w:pPr>
    </w:p>
    <w:p w14:paraId="55CB5E3E" w14:textId="77777777" w:rsidR="00346F21" w:rsidRDefault="00346F21">
      <w:pPr>
        <w:pStyle w:val="Corpodetexto"/>
        <w:spacing w:before="9"/>
        <w:rPr>
          <w:b/>
          <w:sz w:val="15"/>
        </w:rPr>
      </w:pPr>
    </w:p>
    <w:p w14:paraId="75EB5141" w14:textId="77777777" w:rsidR="00346F21" w:rsidRDefault="00000000">
      <w:pPr>
        <w:spacing w:before="48"/>
        <w:ind w:left="3467" w:right="4083"/>
        <w:jc w:val="center"/>
        <w:rPr>
          <w:b/>
          <w:sz w:val="28"/>
        </w:rPr>
      </w:pPr>
      <w:r>
        <w:rPr>
          <w:b/>
          <w:sz w:val="28"/>
        </w:rPr>
        <w:t>Histórico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8"/>
          <w:sz w:val="28"/>
        </w:rPr>
        <w:t xml:space="preserve"> </w:t>
      </w:r>
      <w:r>
        <w:rPr>
          <w:b/>
          <w:spacing w:val="-2"/>
          <w:sz w:val="28"/>
        </w:rPr>
        <w:t>Alterações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1890"/>
        <w:gridCol w:w="4920"/>
        <w:gridCol w:w="1920"/>
      </w:tblGrid>
      <w:tr w:rsidR="00346F21" w14:paraId="065AC4E7" w14:textId="77777777">
        <w:trPr>
          <w:trHeight w:val="495"/>
        </w:trPr>
        <w:tc>
          <w:tcPr>
            <w:tcW w:w="1335" w:type="dxa"/>
            <w:shd w:val="clear" w:color="auto" w:fill="B7B7B7"/>
          </w:tcPr>
          <w:p w14:paraId="5F99178F" w14:textId="77777777" w:rsidR="00346F21" w:rsidRDefault="00000000">
            <w:pPr>
              <w:pStyle w:val="TableParagraph"/>
              <w:spacing w:before="101"/>
              <w:ind w:left="215" w:right="20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  <w:tc>
          <w:tcPr>
            <w:tcW w:w="1890" w:type="dxa"/>
            <w:shd w:val="clear" w:color="auto" w:fill="B7B7B7"/>
          </w:tcPr>
          <w:p w14:paraId="0F29A6FD" w14:textId="77777777" w:rsidR="00346F21" w:rsidRDefault="00000000">
            <w:pPr>
              <w:pStyle w:val="TableParagraph"/>
              <w:spacing w:before="101"/>
              <w:ind w:left="578" w:right="57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Versão</w:t>
            </w:r>
          </w:p>
        </w:tc>
        <w:tc>
          <w:tcPr>
            <w:tcW w:w="4920" w:type="dxa"/>
            <w:shd w:val="clear" w:color="auto" w:fill="B7B7B7"/>
          </w:tcPr>
          <w:p w14:paraId="4BF7E9D0" w14:textId="77777777" w:rsidR="00346F21" w:rsidRDefault="00000000">
            <w:pPr>
              <w:pStyle w:val="TableParagraph"/>
              <w:spacing w:before="101"/>
              <w:ind w:left="523" w:right="5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1920" w:type="dxa"/>
            <w:shd w:val="clear" w:color="auto" w:fill="B7B7B7"/>
          </w:tcPr>
          <w:p w14:paraId="00D1A95B" w14:textId="77777777" w:rsidR="00346F21" w:rsidRDefault="00000000">
            <w:pPr>
              <w:pStyle w:val="TableParagraph"/>
              <w:spacing w:before="101"/>
              <w:ind w:left="170" w:right="16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Autor</w:t>
            </w:r>
          </w:p>
        </w:tc>
      </w:tr>
      <w:tr w:rsidR="00346F21" w14:paraId="6FA42D7E" w14:textId="77777777">
        <w:trPr>
          <w:trHeight w:val="630"/>
        </w:trPr>
        <w:tc>
          <w:tcPr>
            <w:tcW w:w="1335" w:type="dxa"/>
          </w:tcPr>
          <w:p w14:paraId="63409846" w14:textId="77777777" w:rsidR="00346F21" w:rsidRDefault="00000000">
            <w:pPr>
              <w:pStyle w:val="TableParagraph"/>
              <w:spacing w:before="98"/>
              <w:ind w:left="222" w:right="209"/>
              <w:jc w:val="center"/>
              <w:rPr>
                <w:sz w:val="18"/>
                <w:lang w:val="pt-BR"/>
              </w:rPr>
            </w:pPr>
            <w:r>
              <w:rPr>
                <w:spacing w:val="-2"/>
                <w:sz w:val="18"/>
                <w:lang w:val="pt-BR"/>
              </w:rPr>
              <w:t>24</w:t>
            </w:r>
            <w:r>
              <w:rPr>
                <w:spacing w:val="-2"/>
                <w:sz w:val="18"/>
              </w:rPr>
              <w:t>/0</w:t>
            </w:r>
            <w:r>
              <w:rPr>
                <w:spacing w:val="-2"/>
                <w:sz w:val="18"/>
                <w:lang w:val="pt-BR"/>
              </w:rPr>
              <w:t>8</w:t>
            </w:r>
            <w:r>
              <w:rPr>
                <w:spacing w:val="-2"/>
                <w:sz w:val="18"/>
              </w:rPr>
              <w:t>/20</w:t>
            </w:r>
            <w:r>
              <w:rPr>
                <w:spacing w:val="-2"/>
                <w:sz w:val="18"/>
                <w:lang w:val="pt-BR"/>
              </w:rPr>
              <w:t>24</w:t>
            </w:r>
          </w:p>
        </w:tc>
        <w:tc>
          <w:tcPr>
            <w:tcW w:w="1890" w:type="dxa"/>
          </w:tcPr>
          <w:p w14:paraId="401EB045" w14:textId="77777777" w:rsidR="00346F21" w:rsidRDefault="00000000">
            <w:pPr>
              <w:pStyle w:val="TableParagraph"/>
              <w:spacing w:before="98"/>
              <w:ind w:left="567" w:right="57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0.0</w:t>
            </w:r>
          </w:p>
        </w:tc>
        <w:tc>
          <w:tcPr>
            <w:tcW w:w="4920" w:type="dxa"/>
          </w:tcPr>
          <w:p w14:paraId="745D24CD" w14:textId="77777777" w:rsidR="00346F21" w:rsidRDefault="00000000">
            <w:pPr>
              <w:pStyle w:val="TableParagraph"/>
              <w:spacing w:before="105" w:line="230" w:lineRule="auto"/>
              <w:ind w:left="757" w:hanging="285"/>
              <w:rPr>
                <w:sz w:val="18"/>
                <w:lang w:val="pt-BR"/>
              </w:rPr>
            </w:pPr>
            <w:r>
              <w:rPr>
                <w:sz w:val="18"/>
              </w:rPr>
              <w:t>Criação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requisitos,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identificação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dos requisitos, descrição dos requisitos funcionais</w:t>
            </w:r>
            <w:r>
              <w:rPr>
                <w:sz w:val="18"/>
                <w:lang w:val="pt-BR"/>
              </w:rPr>
              <w:t xml:space="preserve"> e não funcionais, análise crítica e melhorias.</w:t>
            </w:r>
          </w:p>
        </w:tc>
        <w:tc>
          <w:tcPr>
            <w:tcW w:w="1920" w:type="dxa"/>
          </w:tcPr>
          <w:p w14:paraId="3459AF3B" w14:textId="77777777" w:rsidR="00346F21" w:rsidRDefault="00000000">
            <w:pPr>
              <w:pStyle w:val="TableParagraph"/>
              <w:spacing w:before="98"/>
              <w:ind w:left="172" w:right="169"/>
              <w:jc w:val="center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Jonatas Motta da Silva</w:t>
            </w:r>
          </w:p>
        </w:tc>
      </w:tr>
      <w:tr w:rsidR="00346F21" w14:paraId="154FBEBC" w14:textId="77777777">
        <w:trPr>
          <w:trHeight w:val="435"/>
        </w:trPr>
        <w:tc>
          <w:tcPr>
            <w:tcW w:w="1335" w:type="dxa"/>
          </w:tcPr>
          <w:p w14:paraId="08722A6C" w14:textId="77777777" w:rsidR="00346F21" w:rsidRDefault="00346F21">
            <w:pPr>
              <w:pStyle w:val="TableParagraph"/>
              <w:spacing w:before="98"/>
              <w:ind w:left="222" w:right="209"/>
              <w:jc w:val="center"/>
              <w:rPr>
                <w:sz w:val="18"/>
              </w:rPr>
            </w:pPr>
          </w:p>
        </w:tc>
        <w:tc>
          <w:tcPr>
            <w:tcW w:w="1890" w:type="dxa"/>
          </w:tcPr>
          <w:p w14:paraId="1ED2173A" w14:textId="77777777" w:rsidR="00346F21" w:rsidRDefault="00346F21">
            <w:pPr>
              <w:pStyle w:val="TableParagraph"/>
              <w:spacing w:before="98"/>
              <w:ind w:left="567" w:right="577"/>
              <w:jc w:val="center"/>
              <w:rPr>
                <w:sz w:val="18"/>
              </w:rPr>
            </w:pPr>
          </w:p>
        </w:tc>
        <w:tc>
          <w:tcPr>
            <w:tcW w:w="4920" w:type="dxa"/>
          </w:tcPr>
          <w:p w14:paraId="7CD1C310" w14:textId="77777777" w:rsidR="00346F21" w:rsidRDefault="00346F21">
            <w:pPr>
              <w:pStyle w:val="TableParagraph"/>
              <w:spacing w:before="98"/>
              <w:ind w:left="523" w:right="523"/>
              <w:jc w:val="center"/>
              <w:rPr>
                <w:sz w:val="18"/>
              </w:rPr>
            </w:pPr>
          </w:p>
        </w:tc>
        <w:tc>
          <w:tcPr>
            <w:tcW w:w="1920" w:type="dxa"/>
          </w:tcPr>
          <w:p w14:paraId="16354975" w14:textId="77777777" w:rsidR="00346F21" w:rsidRDefault="00346F21">
            <w:pPr>
              <w:pStyle w:val="TableParagraph"/>
              <w:spacing w:before="98"/>
              <w:ind w:left="172" w:right="169"/>
              <w:jc w:val="center"/>
              <w:rPr>
                <w:sz w:val="18"/>
              </w:rPr>
            </w:pPr>
          </w:p>
        </w:tc>
      </w:tr>
      <w:tr w:rsidR="00346F21" w14:paraId="13881A43" w14:textId="77777777">
        <w:trPr>
          <w:trHeight w:val="435"/>
        </w:trPr>
        <w:tc>
          <w:tcPr>
            <w:tcW w:w="1335" w:type="dxa"/>
          </w:tcPr>
          <w:p w14:paraId="2F54F2BD" w14:textId="77777777" w:rsidR="00346F21" w:rsidRDefault="00346F21">
            <w:pPr>
              <w:pStyle w:val="TableParagraph"/>
              <w:spacing w:before="98"/>
              <w:ind w:left="222" w:right="209"/>
              <w:jc w:val="center"/>
              <w:rPr>
                <w:sz w:val="18"/>
              </w:rPr>
            </w:pPr>
          </w:p>
        </w:tc>
        <w:tc>
          <w:tcPr>
            <w:tcW w:w="1890" w:type="dxa"/>
          </w:tcPr>
          <w:p w14:paraId="68F0F83A" w14:textId="77777777" w:rsidR="00346F21" w:rsidRDefault="00346F21">
            <w:pPr>
              <w:pStyle w:val="TableParagraph"/>
              <w:spacing w:before="98"/>
              <w:ind w:left="567" w:right="577"/>
              <w:jc w:val="center"/>
              <w:rPr>
                <w:sz w:val="18"/>
              </w:rPr>
            </w:pPr>
          </w:p>
        </w:tc>
        <w:tc>
          <w:tcPr>
            <w:tcW w:w="4920" w:type="dxa"/>
          </w:tcPr>
          <w:p w14:paraId="7F6FB26A" w14:textId="77777777" w:rsidR="00346F21" w:rsidRDefault="00346F21">
            <w:pPr>
              <w:pStyle w:val="TableParagraph"/>
              <w:spacing w:before="98"/>
              <w:ind w:left="523" w:right="521"/>
              <w:jc w:val="center"/>
              <w:rPr>
                <w:sz w:val="18"/>
              </w:rPr>
            </w:pPr>
          </w:p>
        </w:tc>
        <w:tc>
          <w:tcPr>
            <w:tcW w:w="1920" w:type="dxa"/>
          </w:tcPr>
          <w:p w14:paraId="7B1C9B8B" w14:textId="77777777" w:rsidR="00346F21" w:rsidRDefault="00346F21">
            <w:pPr>
              <w:pStyle w:val="TableParagraph"/>
              <w:spacing w:before="98"/>
              <w:ind w:left="172" w:right="169"/>
              <w:jc w:val="center"/>
              <w:rPr>
                <w:sz w:val="18"/>
              </w:rPr>
            </w:pPr>
          </w:p>
        </w:tc>
      </w:tr>
      <w:tr w:rsidR="00346F21" w14:paraId="07925EE1" w14:textId="77777777">
        <w:trPr>
          <w:trHeight w:val="495"/>
        </w:trPr>
        <w:tc>
          <w:tcPr>
            <w:tcW w:w="1335" w:type="dxa"/>
          </w:tcPr>
          <w:p w14:paraId="67642C11" w14:textId="77777777" w:rsidR="00346F21" w:rsidRDefault="00346F21">
            <w:pPr>
              <w:pStyle w:val="TableParagraph"/>
              <w:spacing w:before="98"/>
              <w:ind w:left="222" w:right="209"/>
              <w:jc w:val="center"/>
              <w:rPr>
                <w:sz w:val="18"/>
              </w:rPr>
            </w:pPr>
          </w:p>
        </w:tc>
        <w:tc>
          <w:tcPr>
            <w:tcW w:w="1890" w:type="dxa"/>
          </w:tcPr>
          <w:p w14:paraId="08FB7D11" w14:textId="77777777" w:rsidR="00346F21" w:rsidRDefault="00346F21">
            <w:pPr>
              <w:pStyle w:val="TableParagraph"/>
              <w:spacing w:before="101"/>
              <w:ind w:left="578" w:right="575"/>
              <w:jc w:val="center"/>
              <w:rPr>
                <w:sz w:val="24"/>
              </w:rPr>
            </w:pPr>
          </w:p>
        </w:tc>
        <w:tc>
          <w:tcPr>
            <w:tcW w:w="4920" w:type="dxa"/>
          </w:tcPr>
          <w:p w14:paraId="32F9B670" w14:textId="77777777" w:rsidR="00346F21" w:rsidRDefault="00346F21">
            <w:pPr>
              <w:pStyle w:val="TableParagraph"/>
              <w:spacing w:before="98"/>
              <w:ind w:left="523" w:right="521"/>
              <w:jc w:val="center"/>
              <w:rPr>
                <w:sz w:val="18"/>
              </w:rPr>
            </w:pPr>
          </w:p>
        </w:tc>
        <w:tc>
          <w:tcPr>
            <w:tcW w:w="1920" w:type="dxa"/>
          </w:tcPr>
          <w:p w14:paraId="30D8C88C" w14:textId="77777777" w:rsidR="00346F21" w:rsidRDefault="00346F21">
            <w:pPr>
              <w:pStyle w:val="TableParagraph"/>
              <w:spacing w:before="98"/>
              <w:ind w:left="172" w:right="169"/>
              <w:jc w:val="center"/>
              <w:rPr>
                <w:sz w:val="18"/>
              </w:rPr>
            </w:pPr>
          </w:p>
        </w:tc>
      </w:tr>
      <w:tr w:rsidR="00346F21" w14:paraId="193AD609" w14:textId="77777777">
        <w:trPr>
          <w:trHeight w:val="495"/>
        </w:trPr>
        <w:tc>
          <w:tcPr>
            <w:tcW w:w="1335" w:type="dxa"/>
          </w:tcPr>
          <w:p w14:paraId="154EA42C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04FCFBF0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14:paraId="7859D264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28E94CFA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6F21" w14:paraId="5BAAE7E0" w14:textId="77777777">
        <w:trPr>
          <w:trHeight w:val="495"/>
        </w:trPr>
        <w:tc>
          <w:tcPr>
            <w:tcW w:w="1335" w:type="dxa"/>
          </w:tcPr>
          <w:p w14:paraId="0131C820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6DD73795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14:paraId="747C45AA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5E897DC5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6F21" w14:paraId="0C19A1FF" w14:textId="77777777">
        <w:trPr>
          <w:trHeight w:val="495"/>
        </w:trPr>
        <w:tc>
          <w:tcPr>
            <w:tcW w:w="1335" w:type="dxa"/>
          </w:tcPr>
          <w:p w14:paraId="468E5923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5DFE689B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14:paraId="03FFFACC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0E451A96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46F21" w14:paraId="37E83C13" w14:textId="77777777">
        <w:trPr>
          <w:trHeight w:val="495"/>
        </w:trPr>
        <w:tc>
          <w:tcPr>
            <w:tcW w:w="1335" w:type="dxa"/>
          </w:tcPr>
          <w:p w14:paraId="4E685B46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</w:tcPr>
          <w:p w14:paraId="148269A5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0" w:type="dxa"/>
          </w:tcPr>
          <w:p w14:paraId="6A1B90EB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20" w:type="dxa"/>
          </w:tcPr>
          <w:p w14:paraId="3E936721" w14:textId="77777777" w:rsidR="00346F21" w:rsidRDefault="00346F21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63556BA2" w14:textId="77777777" w:rsidR="00346F21" w:rsidRDefault="00346F21">
      <w:pPr>
        <w:rPr>
          <w:rFonts w:ascii="Times New Roman"/>
          <w:sz w:val="18"/>
        </w:rPr>
        <w:sectPr w:rsidR="00346F21">
          <w:pgSz w:w="12240" w:h="15840"/>
          <w:pgMar w:top="3680" w:right="680" w:bottom="1260" w:left="1280" w:header="1140" w:footer="1075" w:gutter="0"/>
          <w:cols w:space="720"/>
        </w:sectPr>
      </w:pPr>
    </w:p>
    <w:p w14:paraId="5F0F11AC" w14:textId="77777777" w:rsidR="00346F21" w:rsidRDefault="00346F21">
      <w:pPr>
        <w:pStyle w:val="Corpodetexto"/>
        <w:rPr>
          <w:b/>
          <w:sz w:val="20"/>
        </w:rPr>
      </w:pPr>
    </w:p>
    <w:p w14:paraId="6025DBEF" w14:textId="77777777" w:rsidR="00346F21" w:rsidRDefault="00346F21">
      <w:pPr>
        <w:pStyle w:val="Corpodetexto"/>
        <w:rPr>
          <w:b/>
          <w:sz w:val="20"/>
        </w:rPr>
      </w:pPr>
    </w:p>
    <w:p w14:paraId="2773419C" w14:textId="77777777" w:rsidR="00346F21" w:rsidRDefault="00346F21">
      <w:pPr>
        <w:pStyle w:val="Corpodetexto"/>
        <w:rPr>
          <w:b/>
          <w:sz w:val="20"/>
        </w:rPr>
      </w:pPr>
    </w:p>
    <w:p w14:paraId="0BA8B2BA" w14:textId="77777777" w:rsidR="00346F21" w:rsidRDefault="00346F21">
      <w:pPr>
        <w:pStyle w:val="Corpodetexto"/>
        <w:rPr>
          <w:b/>
          <w:sz w:val="20"/>
        </w:rPr>
      </w:pPr>
    </w:p>
    <w:p w14:paraId="61DD2DC2" w14:textId="77777777" w:rsidR="00346F21" w:rsidRDefault="00346F21">
      <w:pPr>
        <w:pStyle w:val="Corpodetexto"/>
        <w:rPr>
          <w:b/>
          <w:sz w:val="19"/>
        </w:rPr>
      </w:pPr>
    </w:p>
    <w:p w14:paraId="7D316169" w14:textId="77777777" w:rsidR="00346F21" w:rsidRDefault="00000000">
      <w:pPr>
        <w:spacing w:before="48"/>
        <w:ind w:left="415"/>
        <w:rPr>
          <w:b/>
          <w:sz w:val="28"/>
        </w:rPr>
      </w:pPr>
      <w:r>
        <w:rPr>
          <w:b/>
          <w:spacing w:val="-2"/>
          <w:sz w:val="28"/>
        </w:rPr>
        <w:t>Conteúdo</w:t>
      </w:r>
    </w:p>
    <w:p w14:paraId="6A72F599" w14:textId="77777777" w:rsidR="00346F21" w:rsidRDefault="00346F21">
      <w:pPr>
        <w:pStyle w:val="Corpodetexto"/>
        <w:rPr>
          <w:b/>
          <w:sz w:val="28"/>
        </w:rPr>
      </w:pPr>
    </w:p>
    <w:p w14:paraId="5744E38B" w14:textId="77777777" w:rsidR="00346F21" w:rsidRDefault="00000000">
      <w:pPr>
        <w:pStyle w:val="Ttulo1"/>
        <w:numPr>
          <w:ilvl w:val="0"/>
          <w:numId w:val="1"/>
        </w:numPr>
        <w:tabs>
          <w:tab w:val="left" w:pos="646"/>
        </w:tabs>
        <w:spacing w:before="188"/>
      </w:pPr>
      <w:r>
        <w:t>.</w:t>
      </w:r>
      <w:r>
        <w:rPr>
          <w:spacing w:val="1"/>
        </w:rPr>
        <w:t xml:space="preserve"> </w:t>
      </w:r>
      <w:r>
        <w:rPr>
          <w:spacing w:val="-2"/>
        </w:rPr>
        <w:t>Introdução</w:t>
      </w:r>
    </w:p>
    <w:p w14:paraId="08DA3A18" w14:textId="77777777" w:rsidR="00346F21" w:rsidRDefault="00000000">
      <w:pPr>
        <w:pStyle w:val="Corpodetexto"/>
        <w:spacing w:before="70" w:line="232" w:lineRule="auto"/>
        <w:ind w:left="415" w:right="1101" w:firstLine="720"/>
        <w:jc w:val="both"/>
      </w:pPr>
      <w:r>
        <w:t>Este documento especifica os requisitos do “</w:t>
      </w:r>
      <w:r>
        <w:rPr>
          <w:rFonts w:asciiTheme="minorHAnsi" w:eastAsia="SimSun" w:hAnsiTheme="minorHAnsi" w:cs="SimSun"/>
          <w:lang w:val="pt-BR"/>
        </w:rPr>
        <w:t>Gerenciamento de tarefas para equipes remotas</w:t>
      </w:r>
      <w:r>
        <w:t>”, fornecendo aos projetistas e desenvolvedores as informações necessárias para o projeto e implementação, assim como para a realização</w:t>
      </w:r>
      <w:r>
        <w:rPr>
          <w:spacing w:val="-9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testes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homologação do sistema.</w:t>
      </w:r>
    </w:p>
    <w:p w14:paraId="36F36217" w14:textId="77777777" w:rsidR="00346F21" w:rsidRDefault="00346F21">
      <w:pPr>
        <w:pStyle w:val="Corpodetexto"/>
      </w:pPr>
    </w:p>
    <w:p w14:paraId="3206EF1D" w14:textId="77777777" w:rsidR="00346F21" w:rsidRDefault="00346F21">
      <w:pPr>
        <w:pStyle w:val="Corpodetexto"/>
        <w:rPr>
          <w:sz w:val="18"/>
        </w:rPr>
      </w:pPr>
    </w:p>
    <w:p w14:paraId="4F0FEE72" w14:textId="77777777" w:rsidR="00346F21" w:rsidRDefault="00000000">
      <w:pPr>
        <w:pStyle w:val="Ttulo2"/>
        <w:numPr>
          <w:ilvl w:val="1"/>
          <w:numId w:val="1"/>
        </w:numPr>
        <w:tabs>
          <w:tab w:val="left" w:pos="1134"/>
          <w:tab w:val="left" w:pos="1135"/>
        </w:tabs>
      </w:pPr>
      <w:r>
        <w:t>Visão</w:t>
      </w:r>
      <w:r>
        <w:rPr>
          <w:spacing w:val="6"/>
        </w:rPr>
        <w:t xml:space="preserve"> </w:t>
      </w:r>
      <w:r>
        <w:t>geral</w:t>
      </w:r>
      <w:r>
        <w:rPr>
          <w:spacing w:val="6"/>
        </w:rPr>
        <w:t xml:space="preserve"> </w:t>
      </w:r>
      <w:r>
        <w:t>do</w:t>
      </w:r>
      <w:r>
        <w:rPr>
          <w:spacing w:val="6"/>
        </w:rPr>
        <w:t xml:space="preserve"> </w:t>
      </w:r>
      <w:r>
        <w:rPr>
          <w:spacing w:val="-2"/>
        </w:rPr>
        <w:t>documento</w:t>
      </w:r>
    </w:p>
    <w:p w14:paraId="313B6D1F" w14:textId="77777777" w:rsidR="00346F21" w:rsidRDefault="00000000">
      <w:pPr>
        <w:pStyle w:val="Corpodetexto"/>
        <w:spacing w:before="64" w:line="232" w:lineRule="auto"/>
        <w:ind w:left="415" w:right="1110" w:firstLine="720"/>
      </w:pPr>
      <w:r>
        <w:t>Além</w:t>
      </w:r>
      <w:r>
        <w:rPr>
          <w:spacing w:val="-5"/>
        </w:rPr>
        <w:t xml:space="preserve"> </w:t>
      </w:r>
      <w:r>
        <w:t>desta</w:t>
      </w:r>
      <w:r>
        <w:rPr>
          <w:spacing w:val="-5"/>
        </w:rPr>
        <w:t xml:space="preserve"> </w:t>
      </w:r>
      <w:r>
        <w:t>seção</w:t>
      </w:r>
      <w:r>
        <w:rPr>
          <w:spacing w:val="-5"/>
        </w:rPr>
        <w:t xml:space="preserve"> </w:t>
      </w:r>
      <w:r>
        <w:t>introdutória,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seções</w:t>
      </w:r>
      <w:r>
        <w:rPr>
          <w:spacing w:val="-5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estão</w:t>
      </w:r>
      <w:r>
        <w:rPr>
          <w:spacing w:val="-5"/>
        </w:rPr>
        <w:t xml:space="preserve"> </w:t>
      </w:r>
      <w:r>
        <w:t>organizadas</w:t>
      </w:r>
      <w:r>
        <w:rPr>
          <w:spacing w:val="-5"/>
        </w:rPr>
        <w:t xml:space="preserve"> </w:t>
      </w:r>
      <w:r>
        <w:t>como descrito abaixo.</w:t>
      </w:r>
    </w:p>
    <w:p w14:paraId="4FD612B5" w14:textId="0EFCF88A" w:rsidR="00346F21" w:rsidRDefault="00000000">
      <w:pPr>
        <w:pStyle w:val="PargrafodaLista"/>
        <w:numPr>
          <w:ilvl w:val="0"/>
          <w:numId w:val="2"/>
        </w:numPr>
        <w:tabs>
          <w:tab w:val="left" w:pos="1134"/>
          <w:tab w:val="left" w:pos="1135"/>
        </w:tabs>
        <w:spacing w:before="1" w:line="232" w:lineRule="auto"/>
        <w:ind w:right="1706"/>
        <w:rPr>
          <w:sz w:val="24"/>
        </w:rPr>
      </w:pPr>
      <w:r>
        <w:rPr>
          <w:b/>
          <w:sz w:val="24"/>
        </w:rPr>
        <w:t>Seção</w:t>
      </w:r>
      <w:r>
        <w:rPr>
          <w:b/>
          <w:spacing w:val="-4"/>
          <w:sz w:val="24"/>
        </w:rPr>
        <w:t xml:space="preserve"> </w:t>
      </w:r>
      <w:r w:rsidR="00B4104B">
        <w:rPr>
          <w:b/>
          <w:sz w:val="24"/>
        </w:rPr>
        <w:t>1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Descrição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sistema: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apresenta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visão</w:t>
      </w:r>
      <w:r>
        <w:rPr>
          <w:spacing w:val="-4"/>
          <w:sz w:val="24"/>
        </w:rPr>
        <w:t xml:space="preserve"> </w:t>
      </w:r>
      <w:r>
        <w:rPr>
          <w:sz w:val="24"/>
        </w:rPr>
        <w:t>geral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sistema, caracterizando qual é o seu escopo e descrevendo seus usuários.</w:t>
      </w:r>
    </w:p>
    <w:p w14:paraId="6298786D" w14:textId="79DFCD29" w:rsidR="00346F21" w:rsidRDefault="00000000">
      <w:pPr>
        <w:pStyle w:val="PargrafodaLista"/>
        <w:numPr>
          <w:ilvl w:val="0"/>
          <w:numId w:val="2"/>
        </w:numPr>
        <w:tabs>
          <w:tab w:val="left" w:pos="1134"/>
          <w:tab w:val="left" w:pos="1135"/>
        </w:tabs>
        <w:spacing w:before="2" w:line="232" w:lineRule="auto"/>
        <w:ind w:right="1146"/>
        <w:rPr>
          <w:sz w:val="24"/>
        </w:rPr>
      </w:pPr>
      <w:r>
        <w:rPr>
          <w:b/>
          <w:sz w:val="24"/>
        </w:rPr>
        <w:t>Seção</w:t>
      </w:r>
      <w:r>
        <w:rPr>
          <w:b/>
          <w:spacing w:val="-4"/>
          <w:sz w:val="24"/>
        </w:rPr>
        <w:t xml:space="preserve"> </w:t>
      </w:r>
      <w:r w:rsidR="00B4104B">
        <w:rPr>
          <w:b/>
          <w:sz w:val="24"/>
        </w:rPr>
        <w:t>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­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Requisitos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funcionais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(casos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uso):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especifica</w:t>
      </w:r>
      <w:r>
        <w:rPr>
          <w:spacing w:val="-4"/>
          <w:sz w:val="24"/>
        </w:rPr>
        <w:t xml:space="preserve"> </w:t>
      </w:r>
      <w:r>
        <w:rPr>
          <w:sz w:val="24"/>
        </w:rPr>
        <w:t>brevemente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casos</w:t>
      </w:r>
      <w:r>
        <w:rPr>
          <w:spacing w:val="-4"/>
          <w:sz w:val="24"/>
        </w:rPr>
        <w:t xml:space="preserve"> </w:t>
      </w:r>
      <w:r>
        <w:rPr>
          <w:sz w:val="24"/>
        </w:rPr>
        <w:t>de uso do sistema.</w:t>
      </w:r>
    </w:p>
    <w:p w14:paraId="758218F2" w14:textId="77777777" w:rsidR="00346F21" w:rsidRPr="00472469" w:rsidRDefault="00000000" w:rsidP="00015BC4">
      <w:pPr>
        <w:pStyle w:val="PargrafodaLista"/>
        <w:numPr>
          <w:ilvl w:val="0"/>
          <w:numId w:val="2"/>
        </w:numPr>
        <w:tabs>
          <w:tab w:val="left" w:pos="1134"/>
          <w:tab w:val="left" w:pos="1135"/>
        </w:tabs>
        <w:spacing w:before="1" w:line="232" w:lineRule="auto"/>
        <w:ind w:right="1274"/>
        <w:rPr>
          <w:sz w:val="24"/>
        </w:rPr>
      </w:pPr>
      <w:r>
        <w:rPr>
          <w:b/>
          <w:sz w:val="24"/>
        </w:rPr>
        <w:t>Seção</w:t>
      </w:r>
      <w:r>
        <w:rPr>
          <w:b/>
          <w:spacing w:val="-3"/>
          <w:sz w:val="24"/>
        </w:rPr>
        <w:t xml:space="preserve"> </w:t>
      </w:r>
      <w:r w:rsidR="00B4104B">
        <w:rPr>
          <w:b/>
          <w:sz w:val="24"/>
        </w:rPr>
        <w:t>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­</w:t>
      </w:r>
      <w:r>
        <w:rPr>
          <w:b/>
          <w:spacing w:val="-3"/>
          <w:sz w:val="24"/>
        </w:rPr>
        <w:t xml:space="preserve"> </w:t>
      </w:r>
      <w:r w:rsidRPr="00015BC4">
        <w:rPr>
          <w:b/>
          <w:bCs/>
          <w:sz w:val="24"/>
        </w:rPr>
        <w:t>Requisitos</w:t>
      </w:r>
      <w:r w:rsidRPr="00015BC4">
        <w:rPr>
          <w:b/>
          <w:bCs/>
          <w:spacing w:val="-3"/>
          <w:sz w:val="24"/>
        </w:rPr>
        <w:t xml:space="preserve"> </w:t>
      </w:r>
      <w:r w:rsidRPr="00015BC4">
        <w:rPr>
          <w:b/>
          <w:bCs/>
          <w:sz w:val="24"/>
        </w:rPr>
        <w:t>não</w:t>
      </w:r>
      <w:r w:rsidRPr="00015BC4">
        <w:rPr>
          <w:b/>
          <w:bCs/>
          <w:spacing w:val="-3"/>
          <w:sz w:val="24"/>
        </w:rPr>
        <w:t xml:space="preserve"> </w:t>
      </w:r>
      <w:r w:rsidRPr="00015BC4">
        <w:rPr>
          <w:b/>
          <w:bCs/>
          <w:sz w:val="24"/>
        </w:rPr>
        <w:t>funcionais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cita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explica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requisitos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3"/>
          <w:sz w:val="24"/>
        </w:rPr>
        <w:t xml:space="preserve"> </w:t>
      </w:r>
      <w:r>
        <w:rPr>
          <w:sz w:val="24"/>
        </w:rPr>
        <w:t>funcionais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do </w:t>
      </w:r>
      <w:r>
        <w:rPr>
          <w:spacing w:val="-2"/>
          <w:sz w:val="24"/>
        </w:rPr>
        <w:t>sistema.</w:t>
      </w:r>
    </w:p>
    <w:p w14:paraId="6653620C" w14:textId="77777777" w:rsidR="00472469" w:rsidRDefault="00472469" w:rsidP="00472469">
      <w:pPr>
        <w:tabs>
          <w:tab w:val="left" w:pos="1134"/>
          <w:tab w:val="left" w:pos="1135"/>
        </w:tabs>
        <w:spacing w:before="1" w:line="232" w:lineRule="auto"/>
        <w:ind w:right="1274"/>
        <w:rPr>
          <w:sz w:val="24"/>
        </w:rPr>
      </w:pPr>
    </w:p>
    <w:p w14:paraId="27E549B7" w14:textId="77777777" w:rsidR="00472469" w:rsidRDefault="00472469" w:rsidP="00472469">
      <w:pPr>
        <w:pStyle w:val="Corpodetexto"/>
        <w:rPr>
          <w:sz w:val="20"/>
        </w:rPr>
      </w:pPr>
    </w:p>
    <w:p w14:paraId="03352409" w14:textId="3E39602D" w:rsidR="00472469" w:rsidRDefault="00472469" w:rsidP="00F361FC">
      <w:pPr>
        <w:pStyle w:val="Ttulo1"/>
        <w:numPr>
          <w:ilvl w:val="0"/>
          <w:numId w:val="18"/>
        </w:numPr>
        <w:tabs>
          <w:tab w:val="left" w:pos="879"/>
          <w:tab w:val="left" w:pos="880"/>
        </w:tabs>
        <w:spacing w:before="42"/>
      </w:pPr>
      <w:r>
        <w:t>Descrição</w:t>
      </w:r>
      <w:r>
        <w:rPr>
          <w:spacing w:val="8"/>
        </w:rPr>
        <w:t xml:space="preserve"> </w:t>
      </w:r>
      <w:r>
        <w:t>geral</w:t>
      </w:r>
      <w:r>
        <w:rPr>
          <w:spacing w:val="8"/>
        </w:rPr>
        <w:t xml:space="preserve"> </w:t>
      </w:r>
      <w:r>
        <w:t>do</w:t>
      </w:r>
      <w:r>
        <w:rPr>
          <w:spacing w:val="9"/>
        </w:rPr>
        <w:t xml:space="preserve"> </w:t>
      </w:r>
      <w:r>
        <w:rPr>
          <w:spacing w:val="-2"/>
        </w:rPr>
        <w:t>sistema</w:t>
      </w:r>
    </w:p>
    <w:p w14:paraId="28B41E59" w14:textId="77777777" w:rsidR="00472469" w:rsidRDefault="00472469" w:rsidP="00472469">
      <w:pPr>
        <w:pStyle w:val="Corpodetexto"/>
      </w:pPr>
      <w:r>
        <w:rPr>
          <w:rFonts w:eastAsia="SimSun"/>
          <w:lang w:val="pt-BR"/>
        </w:rPr>
        <w:t>G</w:t>
      </w:r>
      <w:r>
        <w:rPr>
          <w:rFonts w:eastAsia="SimSun"/>
        </w:rPr>
        <w:t>erenciamento de tarefas para equipes remotas. O sistema permitirá que os usuários criem, editem, organizem e acompanhem tarefas, além de oferecer funcionalidades de colaboração e integração com ferramentas de comunicação</w:t>
      </w:r>
      <w:r>
        <w:rPr>
          <w:rFonts w:ascii="SimSun" w:eastAsia="SimSun" w:hAnsi="SimSun" w:cs="SimSun"/>
        </w:rPr>
        <w:t>.</w:t>
      </w:r>
    </w:p>
    <w:p w14:paraId="20FD1534" w14:textId="77777777" w:rsidR="00472469" w:rsidRDefault="00472469" w:rsidP="00472469">
      <w:pPr>
        <w:pStyle w:val="Corpodetexto"/>
        <w:spacing w:before="5"/>
        <w:rPr>
          <w:sz w:val="19"/>
        </w:rPr>
      </w:pPr>
    </w:p>
    <w:p w14:paraId="28232058" w14:textId="77777777" w:rsidR="00472469" w:rsidRDefault="00472469" w:rsidP="00472469">
      <w:pPr>
        <w:pStyle w:val="Ttulo1"/>
        <w:numPr>
          <w:ilvl w:val="0"/>
          <w:numId w:val="3"/>
        </w:numPr>
        <w:tabs>
          <w:tab w:val="left" w:pos="879"/>
          <w:tab w:val="left" w:pos="880"/>
        </w:tabs>
        <w:jc w:val="left"/>
      </w:pPr>
      <w:r>
        <w:t>Requisitos</w:t>
      </w:r>
      <w:r>
        <w:rPr>
          <w:spacing w:val="10"/>
        </w:rPr>
        <w:t xml:space="preserve"> </w:t>
      </w:r>
      <w:r>
        <w:t>funcionais</w:t>
      </w:r>
      <w:r>
        <w:rPr>
          <w:spacing w:val="10"/>
        </w:rPr>
        <w:t xml:space="preserve"> </w:t>
      </w:r>
      <w:r>
        <w:t>(casos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spacing w:val="-4"/>
        </w:rPr>
        <w:t>uso)</w:t>
      </w:r>
    </w:p>
    <w:p w14:paraId="669C8923" w14:textId="77777777" w:rsidR="00472469" w:rsidRDefault="00472469" w:rsidP="00472469">
      <w:pPr>
        <w:pStyle w:val="Corpodetexto"/>
        <w:spacing w:before="11"/>
        <w:rPr>
          <w:sz w:val="19"/>
        </w:rPr>
      </w:pPr>
    </w:p>
    <w:p w14:paraId="0093BD1E" w14:textId="77777777" w:rsidR="00F361FC" w:rsidRDefault="00F361FC" w:rsidP="00472469">
      <w:pPr>
        <w:pStyle w:val="Corpodetexto"/>
        <w:spacing w:before="11"/>
        <w:rPr>
          <w:sz w:val="19"/>
        </w:rPr>
      </w:pPr>
    </w:p>
    <w:p w14:paraId="06A80B0D" w14:textId="77777777" w:rsidR="00F361FC" w:rsidRDefault="00F361FC" w:rsidP="00472469">
      <w:pPr>
        <w:pStyle w:val="Corpodetexto"/>
        <w:spacing w:before="11"/>
        <w:rPr>
          <w:sz w:val="19"/>
        </w:rPr>
      </w:pPr>
    </w:p>
    <w:p w14:paraId="1E1424EE" w14:textId="77777777" w:rsidR="00F361FC" w:rsidRDefault="00F361FC" w:rsidP="00472469">
      <w:pPr>
        <w:pStyle w:val="Corpodetexto"/>
        <w:spacing w:before="11"/>
        <w:rPr>
          <w:sz w:val="19"/>
        </w:rPr>
      </w:pPr>
    </w:p>
    <w:p w14:paraId="1E45F442" w14:textId="195A154A" w:rsidR="00472469" w:rsidRPr="002A2BBE" w:rsidRDefault="00472469" w:rsidP="002A2BBE">
      <w:pPr>
        <w:pStyle w:val="PargrafodaLista"/>
        <w:numPr>
          <w:ilvl w:val="1"/>
          <w:numId w:val="3"/>
        </w:numPr>
        <w:tabs>
          <w:tab w:val="left" w:pos="1839"/>
          <w:tab w:val="left" w:pos="1840"/>
        </w:tabs>
        <w:spacing w:before="252" w:line="247" w:lineRule="auto"/>
        <w:ind w:right="2168"/>
        <w:rPr>
          <w:sz w:val="30"/>
        </w:rPr>
      </w:pPr>
      <w:r w:rsidRPr="002A2BBE">
        <w:rPr>
          <w:b/>
          <w:sz w:val="31"/>
        </w:rPr>
        <w:lastRenderedPageBreak/>
        <w:t xml:space="preserve">[RF001] </w:t>
      </w:r>
      <w:r w:rsidRPr="002A2BBE">
        <w:rPr>
          <w:b/>
          <w:sz w:val="31"/>
          <w:lang w:val="pt-BR"/>
        </w:rPr>
        <w:t>Criação de tarefas para usuários e/ou equipes</w:t>
      </w:r>
      <w:r w:rsidRPr="002A2BBE">
        <w:rPr>
          <w:b/>
          <w:spacing w:val="-2"/>
          <w:sz w:val="31"/>
        </w:rPr>
        <w:t>.</w:t>
      </w:r>
    </w:p>
    <w:p w14:paraId="7CB85B12" w14:textId="77777777" w:rsidR="00472469" w:rsidRPr="00566850" w:rsidRDefault="00472469" w:rsidP="00472469">
      <w:pPr>
        <w:tabs>
          <w:tab w:val="left" w:pos="1839"/>
          <w:tab w:val="left" w:pos="1840"/>
        </w:tabs>
        <w:spacing w:before="252" w:after="240" w:line="247" w:lineRule="auto"/>
        <w:ind w:right="2168"/>
        <w:rPr>
          <w:sz w:val="24"/>
          <w:szCs w:val="24"/>
        </w:rPr>
      </w:pPr>
      <w:r w:rsidRPr="00676EDE"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676EDE">
        <w:rPr>
          <w:sz w:val="24"/>
          <w:szCs w:val="24"/>
        </w:rPr>
        <w:t>Os usuários devem ser capazes de criar novos projetos e definir detalhes como nome, descrição, e prazos. Devem também poder editar e excluir projetos.</w:t>
      </w:r>
    </w:p>
    <w:p w14:paraId="478AAC3D" w14:textId="77777777" w:rsidR="00472469" w:rsidRDefault="00472469" w:rsidP="00472469">
      <w:pPr>
        <w:pStyle w:val="Corpodetexto"/>
        <w:spacing w:after="240" w:line="232" w:lineRule="auto"/>
        <w:ind w:right="1110"/>
        <w:rPr>
          <w:spacing w:val="-4"/>
          <w:lang w:val="pt-BR"/>
        </w:rPr>
      </w:pPr>
      <w:r w:rsidRPr="00676EDE">
        <w:rPr>
          <w:rFonts w:ascii="Arial" w:hAnsi="Arial" w:cs="Arial"/>
          <w:b/>
          <w:bCs/>
        </w:rPr>
        <w:t>Comportamento Esperado:</w:t>
      </w:r>
      <w:r>
        <w:t xml:space="preserve"> 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4"/>
          <w:lang w:val="pt-BR"/>
        </w:rPr>
        <w:t>usuário e/ou equipes, que seja possível a criação de tarefas.</w:t>
      </w:r>
    </w:p>
    <w:p w14:paraId="2DFE6CD0" w14:textId="77777777" w:rsidR="00472469" w:rsidRDefault="00472469" w:rsidP="00472469">
      <w:pPr>
        <w:pStyle w:val="Corpodetexto"/>
        <w:spacing w:after="240" w:line="232" w:lineRule="auto"/>
        <w:ind w:right="1110"/>
        <w:rPr>
          <w:lang w:val="pt-BR"/>
        </w:rPr>
      </w:pPr>
      <w:r>
        <w:rPr>
          <w:rFonts w:ascii="Arial" w:hAnsi="Arial" w:cs="Arial"/>
          <w:b/>
          <w:bCs/>
        </w:rPr>
        <w:t>Análise crítica e melhorias</w:t>
      </w:r>
      <w:r w:rsidRPr="00676ED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D23E57">
        <w:rPr>
          <w:rFonts w:asciiTheme="minorHAnsi" w:hAnsiTheme="minorHAnsi" w:cstheme="minorHAnsi"/>
        </w:rPr>
        <w:t>Criar algo do zero, muita das vezes é complexo. Ter modelos pré definidos disponíveis no sistema pode ajudar na criação, ou até mesmo adptar aquilo que já existe na plataforma.</w:t>
      </w:r>
    </w:p>
    <w:p w14:paraId="14A13A70" w14:textId="77777777" w:rsidR="00472469" w:rsidRDefault="00472469" w:rsidP="00472469">
      <w:pPr>
        <w:pStyle w:val="Corpodetexto"/>
        <w:spacing w:before="11"/>
        <w:rPr>
          <w:sz w:val="19"/>
        </w:rPr>
      </w:pPr>
    </w:p>
    <w:p w14:paraId="084B8A1F" w14:textId="77777777" w:rsidR="00472469" w:rsidRDefault="00472469" w:rsidP="00472469">
      <w:pPr>
        <w:pStyle w:val="Ttulo1"/>
        <w:numPr>
          <w:ilvl w:val="1"/>
          <w:numId w:val="3"/>
        </w:numPr>
        <w:tabs>
          <w:tab w:val="left" w:pos="1839"/>
          <w:tab w:val="left" w:pos="1840"/>
        </w:tabs>
        <w:spacing w:before="1"/>
        <w:ind w:left="1840"/>
        <w:rPr>
          <w:sz w:val="44"/>
        </w:rPr>
      </w:pPr>
      <w:r>
        <w:t>[RF002]</w:t>
      </w:r>
      <w:r>
        <w:rPr>
          <w:spacing w:val="9"/>
        </w:rPr>
        <w:t xml:space="preserve"> </w:t>
      </w:r>
      <w:r>
        <w:rPr>
          <w:spacing w:val="9"/>
          <w:lang w:val="pt-BR"/>
        </w:rPr>
        <w:t>Edição de tarefas</w:t>
      </w:r>
      <w:r>
        <w:rPr>
          <w:spacing w:val="10"/>
        </w:rPr>
        <w:t xml:space="preserve"> </w:t>
      </w:r>
      <w:r>
        <w:rPr>
          <w:lang w:val="pt-BR"/>
        </w:rPr>
        <w:t>para usuários e/ou equipes</w:t>
      </w:r>
      <w:r>
        <w:rPr>
          <w:spacing w:val="-2"/>
        </w:rPr>
        <w:t>.</w:t>
      </w:r>
    </w:p>
    <w:p w14:paraId="54FE79EA" w14:textId="77777777" w:rsidR="00472469" w:rsidRPr="00566850" w:rsidRDefault="00472469" w:rsidP="00472469">
      <w:pPr>
        <w:pStyle w:val="Corpodetexto"/>
        <w:spacing w:before="174" w:after="240" w:line="232" w:lineRule="auto"/>
        <w:ind w:right="1110"/>
        <w:rPr>
          <w:rFonts w:asciiTheme="minorHAnsi" w:hAnsiTheme="minorHAnsi" w:cstheme="minorHAnsi"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</w:t>
      </w:r>
      <w:r w:rsidRPr="00676EDE">
        <w:rPr>
          <w:rFonts w:asciiTheme="minorHAnsi" w:hAnsiTheme="minorHAnsi" w:cstheme="minorHAnsi"/>
        </w:rPr>
        <w:t>Os usuários editam e corrigem tarefas ou projetos para maior fluidez de desempenho</w:t>
      </w:r>
      <w:r>
        <w:rPr>
          <w:rFonts w:asciiTheme="minorHAnsi" w:hAnsiTheme="minorHAnsi" w:cstheme="minorHAnsi"/>
        </w:rPr>
        <w:t>.</w:t>
      </w:r>
    </w:p>
    <w:p w14:paraId="4197D7C1" w14:textId="77777777" w:rsidR="00472469" w:rsidRDefault="00472469" w:rsidP="00472469">
      <w:pPr>
        <w:pStyle w:val="Corpodetexto"/>
        <w:spacing w:before="174" w:after="240" w:line="232" w:lineRule="auto"/>
        <w:ind w:right="1110"/>
        <w:rPr>
          <w:spacing w:val="-4"/>
          <w:lang w:val="pt-BR"/>
        </w:rPr>
      </w:pPr>
      <w:r w:rsidRPr="00676EDE">
        <w:rPr>
          <w:rFonts w:ascii="Arial" w:hAnsi="Arial" w:cs="Arial"/>
          <w:b/>
          <w:bCs/>
        </w:rPr>
        <w:t>Comportamento Esperado:</w:t>
      </w:r>
      <w:r>
        <w:rPr>
          <w:rFonts w:ascii="Arial" w:hAnsi="Arial" w:cs="Arial"/>
          <w:b/>
          <w:bCs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4"/>
          <w:lang w:val="pt-BR"/>
        </w:rPr>
        <w:t>usuário e/ou equipes, a edição de tarefas, criadas ou não por aquele usuário.</w:t>
      </w:r>
    </w:p>
    <w:p w14:paraId="2409B3F4" w14:textId="747A2D2E" w:rsidR="002A2BBE" w:rsidRDefault="00472469" w:rsidP="00472469">
      <w:pPr>
        <w:pStyle w:val="Corpodetexto"/>
        <w:spacing w:after="240" w:line="232" w:lineRule="auto"/>
        <w:ind w:right="1110"/>
        <w:rPr>
          <w:lang w:val="pt-BR"/>
        </w:rPr>
      </w:pPr>
      <w:r>
        <w:rPr>
          <w:rFonts w:ascii="Arial" w:hAnsi="Arial" w:cs="Arial"/>
          <w:b/>
          <w:bCs/>
        </w:rPr>
        <w:t>Análise crítica e melhorias</w:t>
      </w:r>
      <w:r w:rsidRPr="00676ED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lang w:val="pt-BR"/>
        </w:rPr>
        <w:t xml:space="preserve"> Um editor pode muita das vezes ser o divisor de águas no projeto, então ter uma automação artificial de forma que não tome a função, mas sim que auxilie, é muito interessante.</w:t>
      </w:r>
    </w:p>
    <w:p w14:paraId="234969FD" w14:textId="77777777" w:rsidR="002A2BBE" w:rsidRDefault="002A2BBE" w:rsidP="002A2BBE">
      <w:pPr>
        <w:pStyle w:val="Ttulo1"/>
        <w:numPr>
          <w:ilvl w:val="1"/>
          <w:numId w:val="3"/>
        </w:numPr>
        <w:tabs>
          <w:tab w:val="left" w:pos="1839"/>
          <w:tab w:val="left" w:pos="1840"/>
        </w:tabs>
        <w:spacing w:before="210"/>
        <w:ind w:left="1840"/>
      </w:pPr>
      <w:r>
        <w:t>[RF003]</w:t>
      </w:r>
      <w:r>
        <w:rPr>
          <w:spacing w:val="9"/>
        </w:rPr>
        <w:t xml:space="preserve"> </w:t>
      </w:r>
      <w:r>
        <w:rPr>
          <w:spacing w:val="9"/>
          <w:lang w:val="pt-BR"/>
        </w:rPr>
        <w:t>Organizador de tarefas</w:t>
      </w:r>
      <w:r>
        <w:rPr>
          <w:spacing w:val="9"/>
        </w:rPr>
        <w:t xml:space="preserve"> </w:t>
      </w:r>
      <w:r>
        <w:rPr>
          <w:lang w:val="pt-BR"/>
        </w:rPr>
        <w:t>para usuários e/ou equipes</w:t>
      </w:r>
      <w:r>
        <w:rPr>
          <w:spacing w:val="-2"/>
        </w:rPr>
        <w:t>.</w:t>
      </w:r>
    </w:p>
    <w:p w14:paraId="5273DA4A" w14:textId="77777777" w:rsidR="002A2BBE" w:rsidRDefault="002A2BBE" w:rsidP="002A2BBE">
      <w:pPr>
        <w:pStyle w:val="Corpodetexto"/>
        <w:spacing w:before="173" w:line="232" w:lineRule="auto"/>
        <w:ind w:right="1110"/>
        <w:rPr>
          <w:rFonts w:ascii="Arial" w:hAnsi="Arial" w:cs="Arial"/>
          <w:b/>
          <w:bCs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</w:t>
      </w:r>
      <w:r w:rsidRPr="00F74E83">
        <w:rPr>
          <w:rFonts w:asciiTheme="minorHAnsi" w:hAnsiTheme="minorHAnsi" w:cstheme="minorHAnsi"/>
        </w:rPr>
        <w:t>Os usuários devem conseguir</w:t>
      </w:r>
      <w:r>
        <w:rPr>
          <w:rFonts w:asciiTheme="minorHAnsi" w:hAnsiTheme="minorHAnsi" w:cstheme="minorHAnsi"/>
        </w:rPr>
        <w:t xml:space="preserve"> ter um fluxograma para conseguir organizar e realocar se necessário, tarefas e projetos.</w:t>
      </w:r>
    </w:p>
    <w:p w14:paraId="418A1862" w14:textId="77777777" w:rsidR="002A2BBE" w:rsidRDefault="002A2BBE" w:rsidP="002A2BBE">
      <w:pPr>
        <w:pStyle w:val="Corpodetexto"/>
        <w:spacing w:before="173" w:line="232" w:lineRule="auto"/>
        <w:ind w:right="1110"/>
        <w:rPr>
          <w:spacing w:val="-4"/>
          <w:lang w:val="pt-BR"/>
        </w:rPr>
      </w:pPr>
      <w:r w:rsidRPr="00676EDE">
        <w:rPr>
          <w:rFonts w:ascii="Arial" w:hAnsi="Arial" w:cs="Arial"/>
          <w:b/>
          <w:bCs/>
        </w:rPr>
        <w:t>Comportamento Esperado:</w:t>
      </w:r>
      <w:r>
        <w:t xml:space="preserve"> 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4"/>
          <w:lang w:val="pt-BR"/>
        </w:rPr>
        <w:t>usuário e/ou equipe, um organizador, para que sua tarefa seja colocada de sua melhor forma de exibição desejável e a  liderança tenha a organização de ordem de execução para cada usuário.</w:t>
      </w:r>
    </w:p>
    <w:p w14:paraId="69D636B9" w14:textId="77777777" w:rsidR="002A2BBE" w:rsidRDefault="002A2BBE" w:rsidP="002A2BBE">
      <w:pPr>
        <w:pStyle w:val="Corpodetexto"/>
        <w:spacing w:before="173" w:line="232" w:lineRule="auto"/>
        <w:ind w:right="1110"/>
        <w:rPr>
          <w:spacing w:val="-4"/>
          <w:lang w:val="pt-BR"/>
        </w:rPr>
      </w:pPr>
    </w:p>
    <w:p w14:paraId="1B0F9DBB" w14:textId="77777777" w:rsidR="002A2BBE" w:rsidRDefault="002A2BBE" w:rsidP="002A2BBE">
      <w:pPr>
        <w:pStyle w:val="Corpodetexto"/>
        <w:spacing w:before="173" w:line="232" w:lineRule="auto"/>
        <w:ind w:right="1110"/>
        <w:rPr>
          <w:spacing w:val="-4"/>
          <w:lang w:val="pt-BR"/>
        </w:rPr>
      </w:pPr>
    </w:p>
    <w:p w14:paraId="59FE5037" w14:textId="77777777" w:rsidR="002A2BBE" w:rsidRDefault="002A2BBE" w:rsidP="002A2BBE">
      <w:pPr>
        <w:pStyle w:val="Ttulo1"/>
        <w:numPr>
          <w:ilvl w:val="1"/>
          <w:numId w:val="3"/>
        </w:numPr>
        <w:tabs>
          <w:tab w:val="left" w:pos="1839"/>
          <w:tab w:val="left" w:pos="1840"/>
        </w:tabs>
        <w:ind w:left="1840"/>
        <w:rPr>
          <w:sz w:val="26"/>
        </w:rPr>
      </w:pPr>
      <w:r>
        <w:lastRenderedPageBreak/>
        <w:t>[RF004]</w:t>
      </w:r>
      <w:r>
        <w:rPr>
          <w:lang w:val="pt-BR"/>
        </w:rPr>
        <w:t xml:space="preserve"> Acompanhamento de tarefas</w:t>
      </w:r>
      <w:r>
        <w:rPr>
          <w:spacing w:val="9"/>
        </w:rPr>
        <w:t xml:space="preserve"> </w:t>
      </w:r>
      <w:r>
        <w:rPr>
          <w:lang w:val="pt-BR"/>
        </w:rPr>
        <w:t>para usuários e/ou equipes</w:t>
      </w:r>
      <w:r>
        <w:rPr>
          <w:spacing w:val="-2"/>
        </w:rPr>
        <w:t>.</w:t>
      </w:r>
    </w:p>
    <w:p w14:paraId="0C58353C" w14:textId="77777777" w:rsidR="002A2BBE" w:rsidRPr="0079089B" w:rsidRDefault="002A2BBE" w:rsidP="002A2BBE">
      <w:pPr>
        <w:pStyle w:val="Corpodetexto"/>
        <w:spacing w:before="173" w:line="232" w:lineRule="auto"/>
        <w:ind w:right="1110"/>
        <w:rPr>
          <w:rFonts w:asciiTheme="minorHAnsi" w:hAnsiTheme="minorHAnsi" w:cstheme="minorHAnsi"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</w:t>
      </w:r>
      <w:r w:rsidRPr="0079089B">
        <w:rPr>
          <w:rFonts w:asciiTheme="minorHAnsi" w:hAnsiTheme="minorHAnsi" w:cstheme="minorHAnsi"/>
        </w:rPr>
        <w:t>Os usuários</w:t>
      </w:r>
      <w:r>
        <w:rPr>
          <w:rFonts w:ascii="Arial" w:hAnsi="Arial" w:cs="Arial"/>
          <w:b/>
          <w:bCs/>
        </w:rPr>
        <w:t xml:space="preserve"> </w:t>
      </w:r>
      <w:r>
        <w:rPr>
          <w:rFonts w:asciiTheme="minorHAnsi" w:hAnsiTheme="minorHAnsi" w:cstheme="minorHAnsi"/>
        </w:rPr>
        <w:t>com acompanhamento de tarefas, conseguem destacar, corrigir e refazer tudo aquilo que será necessário para o sucesso do projeto, além da otimização do tempo.</w:t>
      </w:r>
    </w:p>
    <w:p w14:paraId="2EFEFDD0" w14:textId="77777777" w:rsidR="002A2BBE" w:rsidRDefault="002A2BBE" w:rsidP="002A2BBE">
      <w:pPr>
        <w:pStyle w:val="Corpodetexto"/>
        <w:spacing w:before="173" w:line="232" w:lineRule="auto"/>
        <w:ind w:right="1110"/>
        <w:rPr>
          <w:spacing w:val="-4"/>
          <w:lang w:val="pt-BR"/>
        </w:rPr>
      </w:pPr>
      <w:r w:rsidRPr="00676EDE">
        <w:rPr>
          <w:rFonts w:ascii="Arial" w:hAnsi="Arial" w:cs="Arial"/>
          <w:b/>
          <w:bCs/>
        </w:rPr>
        <w:t>Comportamento Esperado:</w:t>
      </w:r>
      <w:r>
        <w:t xml:space="preserve"> 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4"/>
          <w:lang w:val="pt-BR"/>
        </w:rPr>
        <w:t>usuário e/ou equipe, o acompanhamento nas tarefas dos companheiros de equipe, principalmente daquelas que são diretamente interligadas.</w:t>
      </w:r>
    </w:p>
    <w:p w14:paraId="075BE530" w14:textId="77777777" w:rsidR="002A2BBE" w:rsidRDefault="002A2BBE" w:rsidP="002A2BBE">
      <w:pPr>
        <w:pStyle w:val="Corpodetexto"/>
        <w:spacing w:before="173" w:line="232" w:lineRule="auto"/>
        <w:ind w:right="1110"/>
      </w:pPr>
      <w:r>
        <w:rPr>
          <w:rFonts w:ascii="Arial" w:hAnsi="Arial" w:cs="Arial"/>
          <w:b/>
          <w:bCs/>
        </w:rPr>
        <w:t>Análise crítica e melhorias</w:t>
      </w:r>
      <w:r w:rsidRPr="00676ED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rPr>
          <w:lang w:val="pt-BR"/>
        </w:rPr>
        <w:t xml:space="preserve"> A dificuldade de acompanhar e entender o funcionamento de tarefas, pode atrapalhar a usuabilidade da plataforma, então ter um excelente escopo pode levar a atingir uma alta porcentagem de acerto no projeto. </w:t>
      </w:r>
    </w:p>
    <w:p w14:paraId="6B7426FF" w14:textId="77777777" w:rsidR="002A2BBE" w:rsidRDefault="002A2BBE" w:rsidP="002A2BBE">
      <w:pPr>
        <w:pStyle w:val="Corpodetexto"/>
        <w:spacing w:before="3"/>
        <w:rPr>
          <w:sz w:val="19"/>
        </w:rPr>
      </w:pPr>
    </w:p>
    <w:p w14:paraId="6208E631" w14:textId="77777777" w:rsidR="002A2BBE" w:rsidRDefault="002A2BBE" w:rsidP="002A2BBE">
      <w:pPr>
        <w:pStyle w:val="Ttulo1"/>
        <w:numPr>
          <w:ilvl w:val="1"/>
          <w:numId w:val="3"/>
        </w:numPr>
        <w:tabs>
          <w:tab w:val="left" w:pos="1839"/>
          <w:tab w:val="left" w:pos="1840"/>
        </w:tabs>
        <w:ind w:left="1840"/>
        <w:rPr>
          <w:sz w:val="26"/>
        </w:rPr>
      </w:pPr>
      <w:r>
        <w:t>[RF00</w:t>
      </w:r>
      <w:r>
        <w:rPr>
          <w:lang w:val="pt-BR"/>
        </w:rPr>
        <w:t>5</w:t>
      </w:r>
      <w:r>
        <w:t>]</w:t>
      </w:r>
      <w:r>
        <w:rPr>
          <w:spacing w:val="8"/>
        </w:rPr>
        <w:t xml:space="preserve"> Explicação </w:t>
      </w:r>
      <w:r>
        <w:rPr>
          <w:lang w:val="pt-BR"/>
        </w:rPr>
        <w:t>das tarefas</w:t>
      </w:r>
      <w:r>
        <w:rPr>
          <w:spacing w:val="9"/>
        </w:rPr>
        <w:t xml:space="preserve"> </w:t>
      </w:r>
      <w:r>
        <w:rPr>
          <w:lang w:val="pt-BR"/>
        </w:rPr>
        <w:t>para usuários e/ou equipes</w:t>
      </w:r>
      <w:r>
        <w:rPr>
          <w:spacing w:val="-2"/>
        </w:rPr>
        <w:t>.</w:t>
      </w:r>
    </w:p>
    <w:p w14:paraId="0A73D2D3" w14:textId="77777777" w:rsidR="002A2BBE" w:rsidRDefault="002A2BBE" w:rsidP="002A2BBE">
      <w:pPr>
        <w:pStyle w:val="Corpodetexto"/>
        <w:spacing w:before="173" w:line="232" w:lineRule="auto"/>
        <w:ind w:right="1110"/>
        <w:rPr>
          <w:rFonts w:ascii="Arial" w:hAnsi="Arial" w:cs="Arial"/>
          <w:b/>
          <w:bCs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</w:t>
      </w:r>
      <w:r w:rsidRPr="00ED6C2C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gerente ou líder devem conseguir explicar as tarefas, para qualquer usuário e equipe terem clareza do que precisa ser feito.</w:t>
      </w:r>
    </w:p>
    <w:p w14:paraId="186BA725" w14:textId="77777777" w:rsidR="002A2BBE" w:rsidRDefault="002A2BBE" w:rsidP="002A2BBE">
      <w:pPr>
        <w:pStyle w:val="Corpodetexto"/>
        <w:spacing w:before="173" w:line="232" w:lineRule="auto"/>
        <w:ind w:right="1110"/>
      </w:pPr>
      <w:r w:rsidRPr="00676EDE">
        <w:rPr>
          <w:rFonts w:ascii="Arial" w:hAnsi="Arial" w:cs="Arial"/>
          <w:b/>
          <w:bCs/>
        </w:rPr>
        <w:t>Comportamento Esperado:</w:t>
      </w:r>
      <w:r>
        <w:t xml:space="preserve"> O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rPr>
          <w:spacing w:val="-4"/>
          <w:lang w:val="pt-BR"/>
        </w:rPr>
        <w:t>usuário e/ou equipe</w:t>
      </w:r>
      <w:r>
        <w:t xml:space="preserve"> , a explicação do líder ou gerente de tarefas para outros usuários, isso ajuda a diminuir o nível de complexibilidade dos executáveis.</w:t>
      </w:r>
    </w:p>
    <w:p w14:paraId="74F7FCA5" w14:textId="77777777" w:rsidR="002A2BBE" w:rsidRDefault="002A2BBE" w:rsidP="002A2BBE">
      <w:pPr>
        <w:pStyle w:val="Corpodetexto"/>
        <w:spacing w:before="173" w:line="232" w:lineRule="auto"/>
        <w:ind w:right="1110"/>
      </w:pPr>
      <w:r>
        <w:rPr>
          <w:rFonts w:ascii="Arial" w:hAnsi="Arial" w:cs="Arial"/>
          <w:b/>
          <w:bCs/>
        </w:rPr>
        <w:t>Análise crítica e melhorias</w:t>
      </w:r>
      <w:r w:rsidRPr="00676ED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1D7989">
        <w:rPr>
          <w:rFonts w:asciiTheme="minorHAnsi" w:hAnsiTheme="minorHAnsi" w:cstheme="minorHAnsi"/>
        </w:rPr>
        <w:t xml:space="preserve">A clareza </w:t>
      </w:r>
      <w:r>
        <w:rPr>
          <w:rFonts w:asciiTheme="minorHAnsi" w:hAnsiTheme="minorHAnsi" w:cstheme="minorHAnsi"/>
        </w:rPr>
        <w:t>é de suma importância para um bom entendimento da atividade do projeto e no processo de entender o próprio projeto em si, então adaptar em uma linguagem mais abrangente ao público (usuário), ajuda na assimilação daquilo que está sendo passado.</w:t>
      </w:r>
    </w:p>
    <w:p w14:paraId="68A44DB6" w14:textId="77777777" w:rsidR="002A2BBE" w:rsidRDefault="002A2BBE" w:rsidP="002A2BBE">
      <w:pPr>
        <w:pStyle w:val="Corpodetexto"/>
        <w:spacing w:before="4"/>
        <w:rPr>
          <w:sz w:val="19"/>
        </w:rPr>
      </w:pPr>
    </w:p>
    <w:p w14:paraId="02461E0E" w14:textId="77777777" w:rsidR="002A2BBE" w:rsidRDefault="002A2BBE" w:rsidP="002A2BBE">
      <w:pPr>
        <w:pStyle w:val="Ttulo1"/>
        <w:numPr>
          <w:ilvl w:val="1"/>
          <w:numId w:val="3"/>
        </w:numPr>
        <w:tabs>
          <w:tab w:val="left" w:pos="1839"/>
          <w:tab w:val="left" w:pos="1840"/>
        </w:tabs>
        <w:ind w:left="1840"/>
      </w:pPr>
      <w:r>
        <w:t>[RF00</w:t>
      </w:r>
      <w:r>
        <w:rPr>
          <w:lang w:val="pt-BR"/>
        </w:rPr>
        <w:t>6</w:t>
      </w:r>
      <w:r>
        <w:t>]</w:t>
      </w:r>
      <w:r>
        <w:rPr>
          <w:spacing w:val="8"/>
        </w:rPr>
        <w:t xml:space="preserve"> Atribuição das tarefas para usuários e/ou equipes.</w:t>
      </w:r>
    </w:p>
    <w:p w14:paraId="56FBB7E1" w14:textId="77777777" w:rsidR="002A2BBE" w:rsidRDefault="002A2BBE" w:rsidP="002A2BBE">
      <w:pPr>
        <w:tabs>
          <w:tab w:val="left" w:pos="3759"/>
          <w:tab w:val="left" w:pos="5739"/>
          <w:tab w:val="left" w:pos="6294"/>
          <w:tab w:val="left" w:pos="7824"/>
        </w:tabs>
        <w:rPr>
          <w:sz w:val="24"/>
        </w:rPr>
      </w:pPr>
    </w:p>
    <w:p w14:paraId="11CA26CF" w14:textId="77777777" w:rsidR="002A2BBE" w:rsidRPr="00353F29" w:rsidRDefault="002A2BBE" w:rsidP="002A2BBE">
      <w:pPr>
        <w:tabs>
          <w:tab w:val="left" w:pos="3759"/>
          <w:tab w:val="left" w:pos="5739"/>
          <w:tab w:val="left" w:pos="6294"/>
          <w:tab w:val="left" w:pos="7824"/>
        </w:tabs>
        <w:spacing w:after="240"/>
        <w:rPr>
          <w:sz w:val="24"/>
          <w:szCs w:val="24"/>
        </w:rPr>
      </w:pPr>
      <w:r w:rsidRPr="00676EDE">
        <w:rPr>
          <w:rFonts w:ascii="Arial" w:hAnsi="Arial" w:cs="Arial"/>
          <w:b/>
          <w:bCs/>
          <w:sz w:val="24"/>
          <w:szCs w:val="24"/>
        </w:rPr>
        <w:t>Definição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566850">
        <w:rPr>
          <w:sz w:val="24"/>
          <w:szCs w:val="24"/>
        </w:rPr>
        <w:t>Os usuários devem ser capazes de criar tarefas dentro de projetos, definir detalhes como título, descrição, prioridade, data de vencimento e atribuir essas tarefas a membros da equipe.</w:t>
      </w:r>
    </w:p>
    <w:p w14:paraId="133F852E" w14:textId="77777777" w:rsidR="002A2BBE" w:rsidRDefault="002A2BBE" w:rsidP="002A2BBE">
      <w:pPr>
        <w:tabs>
          <w:tab w:val="left" w:pos="3759"/>
          <w:tab w:val="left" w:pos="5739"/>
          <w:tab w:val="left" w:pos="6294"/>
          <w:tab w:val="left" w:pos="7824"/>
        </w:tabs>
        <w:spacing w:after="240"/>
        <w:rPr>
          <w:spacing w:val="-4"/>
          <w:sz w:val="24"/>
          <w:szCs w:val="24"/>
          <w:lang w:val="pt-BR"/>
        </w:rPr>
      </w:pPr>
      <w:r w:rsidRPr="00ED6C2C">
        <w:rPr>
          <w:rFonts w:ascii="Arial" w:hAnsi="Arial" w:cs="Arial"/>
          <w:b/>
          <w:bCs/>
          <w:sz w:val="24"/>
          <w:szCs w:val="24"/>
        </w:rPr>
        <w:t>Comportamento Esperado:</w:t>
      </w:r>
      <w:r w:rsidRPr="00ED6C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A5FF0">
        <w:rPr>
          <w:sz w:val="24"/>
          <w:szCs w:val="24"/>
        </w:rPr>
        <w:t>O</w:t>
      </w:r>
      <w:r w:rsidRPr="005A5FF0">
        <w:rPr>
          <w:spacing w:val="-4"/>
          <w:sz w:val="24"/>
          <w:szCs w:val="24"/>
        </w:rPr>
        <w:t xml:space="preserve"> </w:t>
      </w:r>
      <w:r w:rsidRPr="005A5FF0">
        <w:rPr>
          <w:sz w:val="24"/>
          <w:szCs w:val="24"/>
        </w:rPr>
        <w:t>sistema</w:t>
      </w:r>
      <w:r w:rsidRPr="005A5FF0">
        <w:rPr>
          <w:spacing w:val="-4"/>
          <w:sz w:val="24"/>
          <w:szCs w:val="24"/>
        </w:rPr>
        <w:t xml:space="preserve"> </w:t>
      </w:r>
      <w:r w:rsidRPr="005A5FF0">
        <w:rPr>
          <w:sz w:val="24"/>
          <w:szCs w:val="24"/>
        </w:rPr>
        <w:t>deve</w:t>
      </w:r>
      <w:r w:rsidRPr="005A5FF0">
        <w:rPr>
          <w:spacing w:val="-4"/>
          <w:sz w:val="24"/>
          <w:szCs w:val="24"/>
        </w:rPr>
        <w:t xml:space="preserve"> </w:t>
      </w:r>
      <w:r w:rsidRPr="005A5FF0">
        <w:rPr>
          <w:sz w:val="24"/>
          <w:szCs w:val="24"/>
        </w:rPr>
        <w:t>permitir</w:t>
      </w:r>
      <w:r w:rsidRPr="005A5FF0">
        <w:rPr>
          <w:spacing w:val="-4"/>
          <w:sz w:val="24"/>
          <w:szCs w:val="24"/>
        </w:rPr>
        <w:t xml:space="preserve"> </w:t>
      </w:r>
      <w:r w:rsidRPr="005A5FF0">
        <w:rPr>
          <w:sz w:val="24"/>
          <w:szCs w:val="24"/>
        </w:rPr>
        <w:t>ao</w:t>
      </w:r>
      <w:r w:rsidRPr="005A5FF0"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  <w:lang w:val="pt-BR"/>
        </w:rPr>
        <w:t>gerente ou líder do projeto</w:t>
      </w:r>
      <w:r w:rsidRPr="005A5FF0">
        <w:rPr>
          <w:spacing w:val="-4"/>
          <w:sz w:val="24"/>
          <w:szCs w:val="24"/>
          <w:lang w:val="pt-BR"/>
        </w:rPr>
        <w:t xml:space="preserve">, atribuir tarefas </w:t>
      </w:r>
      <w:r>
        <w:rPr>
          <w:spacing w:val="-4"/>
          <w:sz w:val="24"/>
          <w:szCs w:val="24"/>
          <w:lang w:val="pt-BR"/>
        </w:rPr>
        <w:t xml:space="preserve">para usuários de sua equipe </w:t>
      </w:r>
      <w:r w:rsidRPr="005A5FF0">
        <w:rPr>
          <w:spacing w:val="-4"/>
          <w:sz w:val="24"/>
          <w:szCs w:val="24"/>
          <w:lang w:val="pt-BR"/>
        </w:rPr>
        <w:t>execu</w:t>
      </w:r>
      <w:r>
        <w:rPr>
          <w:spacing w:val="-4"/>
          <w:sz w:val="24"/>
          <w:szCs w:val="24"/>
          <w:lang w:val="pt-BR"/>
        </w:rPr>
        <w:t>tar nos</w:t>
      </w:r>
      <w:r w:rsidRPr="005A5FF0">
        <w:rPr>
          <w:spacing w:val="-4"/>
          <w:sz w:val="24"/>
          <w:szCs w:val="24"/>
          <w:lang w:val="pt-BR"/>
        </w:rPr>
        <w:t xml:space="preserve"> projetos e entre outras coisas</w:t>
      </w:r>
      <w:r>
        <w:rPr>
          <w:spacing w:val="-4"/>
          <w:sz w:val="24"/>
          <w:szCs w:val="24"/>
          <w:lang w:val="pt-BR"/>
        </w:rPr>
        <w:t xml:space="preserve"> afins.</w:t>
      </w:r>
    </w:p>
    <w:p w14:paraId="06E4EF1C" w14:textId="77777777" w:rsidR="002A2BBE" w:rsidRDefault="002A2BBE" w:rsidP="002A2BBE">
      <w:pPr>
        <w:tabs>
          <w:tab w:val="left" w:pos="3759"/>
          <w:tab w:val="left" w:pos="5739"/>
          <w:tab w:val="left" w:pos="6294"/>
          <w:tab w:val="left" w:pos="7824"/>
        </w:tabs>
        <w:spacing w:after="240"/>
        <w:rPr>
          <w:spacing w:val="-4"/>
          <w:sz w:val="24"/>
          <w:szCs w:val="24"/>
          <w:lang w:val="pt-BR"/>
        </w:rPr>
      </w:pPr>
      <w:r w:rsidRPr="00353F29">
        <w:rPr>
          <w:rFonts w:ascii="Arial" w:hAnsi="Arial" w:cs="Arial"/>
          <w:b/>
          <w:bCs/>
          <w:sz w:val="24"/>
          <w:szCs w:val="24"/>
        </w:rPr>
        <w:t>Análise crítica e melhorias:</w:t>
      </w:r>
      <w:r>
        <w:rPr>
          <w:rFonts w:ascii="Arial" w:hAnsi="Arial" w:cs="Arial"/>
          <w:b/>
          <w:bCs/>
        </w:rPr>
        <w:t xml:space="preserve"> </w:t>
      </w:r>
      <w:r>
        <w:rPr>
          <w:spacing w:val="-4"/>
          <w:sz w:val="24"/>
          <w:szCs w:val="24"/>
          <w:lang w:val="pt-BR"/>
        </w:rPr>
        <w:t xml:space="preserve"> Além da atribuição,  o sistema pode ter um marcador para assinalar quando certa tarefa for concluída, ajudando na organização das partes  em andamento, finalizadas e aquelas </w:t>
      </w:r>
      <w:r>
        <w:rPr>
          <w:spacing w:val="-4"/>
          <w:sz w:val="24"/>
          <w:szCs w:val="24"/>
          <w:lang w:val="pt-BR"/>
        </w:rPr>
        <w:lastRenderedPageBreak/>
        <w:t>que ainda serão feitas.</w:t>
      </w:r>
    </w:p>
    <w:p w14:paraId="17B5BDE5" w14:textId="3107F4E8" w:rsidR="002A2BBE" w:rsidRDefault="002A2BBE" w:rsidP="002A2BBE">
      <w:pPr>
        <w:pStyle w:val="Ttulo1"/>
        <w:numPr>
          <w:ilvl w:val="1"/>
          <w:numId w:val="3"/>
        </w:numPr>
        <w:tabs>
          <w:tab w:val="left" w:pos="1839"/>
          <w:tab w:val="left" w:pos="1840"/>
        </w:tabs>
        <w:spacing w:line="247" w:lineRule="auto"/>
        <w:ind w:right="2264"/>
      </w:pPr>
      <w:r>
        <w:t>[RF007] Visualização e atualização de tarefas.</w:t>
      </w:r>
    </w:p>
    <w:p w14:paraId="3242C0ED" w14:textId="77777777" w:rsidR="002A2BBE" w:rsidRDefault="002A2BBE" w:rsidP="002A2BBE">
      <w:pPr>
        <w:pStyle w:val="Corpodetexto"/>
        <w:spacing w:before="173" w:line="232" w:lineRule="auto"/>
        <w:ind w:right="1110"/>
        <w:rPr>
          <w:rFonts w:ascii="Arial" w:hAnsi="Arial" w:cs="Arial"/>
          <w:b/>
          <w:bCs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 </w:t>
      </w:r>
      <w:r>
        <w:t>Os usuários devem poder visualizar a lista de tarefas atribuídas e seus status. Eles também devem ser capazes de atualizar o status das tarefas (por exemplo, de “Em andamento” para “Concluída”).</w:t>
      </w:r>
    </w:p>
    <w:p w14:paraId="45F0098E" w14:textId="77777777" w:rsidR="002A2BBE" w:rsidRDefault="002A2BBE" w:rsidP="002A2BBE">
      <w:pPr>
        <w:pStyle w:val="Corpodetexto"/>
        <w:spacing w:before="173" w:line="232" w:lineRule="auto"/>
        <w:ind w:right="1110"/>
      </w:pPr>
      <w:r w:rsidRPr="00ED6C2C">
        <w:rPr>
          <w:rFonts w:ascii="Arial" w:hAnsi="Arial" w:cs="Arial"/>
          <w:b/>
          <w:bCs/>
        </w:rPr>
        <w:t>Comportamento Esperado:</w:t>
      </w:r>
      <w:r w:rsidRPr="00ED6C2C">
        <w:t xml:space="preserve"> </w:t>
      </w:r>
      <w:r>
        <w:t xml:space="preserve"> O sistema deve fornecer uma visão clara e filtrável das tarefas, permitindo que os usuários atualizem o status e adicionem comentários ou anexos conforme necessário.</w:t>
      </w:r>
    </w:p>
    <w:p w14:paraId="24AB750A" w14:textId="77777777" w:rsidR="002A2BBE" w:rsidRDefault="002A2BBE" w:rsidP="002A2BBE">
      <w:pPr>
        <w:pStyle w:val="Corpodetexto"/>
        <w:spacing w:before="3"/>
        <w:rPr>
          <w:sz w:val="19"/>
        </w:rPr>
      </w:pPr>
    </w:p>
    <w:p w14:paraId="60B5BC0D" w14:textId="70C202B2" w:rsidR="002A2BBE" w:rsidRPr="00210F43" w:rsidRDefault="002A2BBE" w:rsidP="002A2BBE">
      <w:pPr>
        <w:pStyle w:val="Ttulo1"/>
        <w:numPr>
          <w:ilvl w:val="1"/>
          <w:numId w:val="3"/>
        </w:numPr>
        <w:tabs>
          <w:tab w:val="left" w:pos="1839"/>
          <w:tab w:val="left" w:pos="1840"/>
        </w:tabs>
        <w:spacing w:before="1" w:line="247" w:lineRule="auto"/>
        <w:ind w:right="1106"/>
      </w:pPr>
      <w:r>
        <w:t>[RF008] Notificações e alertas.</w:t>
      </w:r>
    </w:p>
    <w:p w14:paraId="36FC1A23" w14:textId="77777777" w:rsidR="002A2BBE" w:rsidRDefault="002A2BBE" w:rsidP="002A2BBE">
      <w:pPr>
        <w:pStyle w:val="Corpodetexto"/>
        <w:spacing w:before="174" w:line="232" w:lineRule="auto"/>
        <w:ind w:right="1110"/>
        <w:rPr>
          <w:rFonts w:ascii="Arial" w:hAnsi="Arial" w:cs="Arial"/>
          <w:b/>
          <w:bCs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</w:t>
      </w:r>
      <w:r>
        <w:t>O sistema deve enviar notificações e alertas para usuários sobre atualizações relevantes, como novas tarefas atribuídas, mudanças de status e prazos se aproximando.</w:t>
      </w:r>
    </w:p>
    <w:p w14:paraId="203CCAAD" w14:textId="45689A36" w:rsidR="002A2BBE" w:rsidRPr="002A2BBE" w:rsidRDefault="002A2BBE" w:rsidP="002A2BBE">
      <w:pPr>
        <w:pStyle w:val="Corpodetexto"/>
        <w:spacing w:before="174" w:line="232" w:lineRule="auto"/>
        <w:ind w:right="1110"/>
      </w:pPr>
      <w:r w:rsidRPr="00ED6C2C">
        <w:rPr>
          <w:rFonts w:ascii="Arial" w:hAnsi="Arial" w:cs="Arial"/>
          <w:b/>
          <w:bCs/>
        </w:rPr>
        <w:t>Comportamento Esperado:</w:t>
      </w:r>
      <w:r w:rsidRPr="00ED6C2C">
        <w:t xml:space="preserve"> </w:t>
      </w:r>
      <w:r>
        <w:t xml:space="preserve"> Notificações devem ser enviadas por email e/ou exibidas dentro do sistema. Os usuários devem ter a opção de personalizar suas preferências de notificação.</w:t>
      </w:r>
    </w:p>
    <w:p w14:paraId="57380279" w14:textId="1ED5F9D9" w:rsidR="002A2BBE" w:rsidRPr="00210F43" w:rsidRDefault="002A2BBE" w:rsidP="002A2BBE">
      <w:pPr>
        <w:pStyle w:val="Ttulo1"/>
        <w:tabs>
          <w:tab w:val="left" w:pos="1839"/>
          <w:tab w:val="left" w:pos="1840"/>
        </w:tabs>
        <w:spacing w:before="210" w:line="247" w:lineRule="auto"/>
        <w:ind w:left="1134" w:right="1106" w:firstLine="0"/>
      </w:pPr>
      <w:r>
        <w:t xml:space="preserve">2.9.   </w:t>
      </w:r>
      <w:r>
        <w:t>[RF009] Comentários e colaboração  em tarefas.</w:t>
      </w:r>
    </w:p>
    <w:p w14:paraId="1AC3BB91" w14:textId="77777777" w:rsidR="002A2BBE" w:rsidRDefault="002A2BBE" w:rsidP="002A2BBE">
      <w:pPr>
        <w:pStyle w:val="Corpodetexto"/>
        <w:spacing w:before="174" w:line="232" w:lineRule="auto"/>
        <w:ind w:right="1056"/>
        <w:rPr>
          <w:rFonts w:ascii="Arial" w:hAnsi="Arial" w:cs="Arial"/>
          <w:b/>
          <w:bCs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</w:t>
      </w:r>
      <w:r>
        <w:t>Usuários devem ter a capacidade de adicionar comentários e colaborar em tarefas, permitindo discussões e trocas de informações diretamente relacionadas às tarefas.</w:t>
      </w:r>
    </w:p>
    <w:p w14:paraId="61FF7AD2" w14:textId="77777777" w:rsidR="002A2BBE" w:rsidRDefault="002A2BBE" w:rsidP="002A2BBE">
      <w:pPr>
        <w:pStyle w:val="Corpodetexto"/>
        <w:spacing w:before="174" w:line="232" w:lineRule="auto"/>
        <w:ind w:right="1056"/>
      </w:pPr>
      <w:r w:rsidRPr="00ED6C2C">
        <w:rPr>
          <w:rFonts w:ascii="Arial" w:hAnsi="Arial" w:cs="Arial"/>
          <w:b/>
          <w:bCs/>
        </w:rPr>
        <w:t>Comportamento Esperado:</w:t>
      </w:r>
      <w:r w:rsidRPr="00ED6C2C">
        <w:t xml:space="preserve"> </w:t>
      </w:r>
      <w:r>
        <w:t xml:space="preserve"> Comentários devem ser visíveis para todos os membros da equipe associados à tarefa. O sistema deve permitir a inclusão de menções a outros usuários e respostas a comentários.</w:t>
      </w:r>
    </w:p>
    <w:p w14:paraId="2117BFA1" w14:textId="77777777" w:rsidR="002A2BBE" w:rsidRDefault="002A2BBE" w:rsidP="002A2BBE">
      <w:pPr>
        <w:pStyle w:val="Corpodetexto"/>
        <w:spacing w:before="4"/>
        <w:rPr>
          <w:sz w:val="19"/>
        </w:rPr>
      </w:pPr>
    </w:p>
    <w:p w14:paraId="271F4833" w14:textId="32040E1E" w:rsidR="002A2BBE" w:rsidRPr="00210F43" w:rsidRDefault="002A2BBE" w:rsidP="002A2BBE">
      <w:pPr>
        <w:pStyle w:val="Ttulo1"/>
        <w:tabs>
          <w:tab w:val="left" w:pos="1840"/>
        </w:tabs>
        <w:spacing w:line="247" w:lineRule="auto"/>
        <w:ind w:right="1106"/>
      </w:pPr>
      <w:r>
        <w:t xml:space="preserve">              2.10. </w:t>
      </w:r>
      <w:r>
        <w:t>[RF010] Relatórios e análises de desempenho.</w:t>
      </w:r>
    </w:p>
    <w:p w14:paraId="762195A8" w14:textId="77777777" w:rsidR="002A2BBE" w:rsidRDefault="002A2BBE" w:rsidP="002A2BBE">
      <w:pPr>
        <w:pStyle w:val="Corpodetexto"/>
        <w:spacing w:before="174" w:line="232" w:lineRule="auto"/>
        <w:ind w:right="1028"/>
        <w:rPr>
          <w:rFonts w:ascii="Arial" w:hAnsi="Arial" w:cs="Arial"/>
          <w:b/>
          <w:bCs/>
        </w:rPr>
      </w:pPr>
      <w:r w:rsidRPr="00676EDE">
        <w:rPr>
          <w:rFonts w:ascii="Arial" w:hAnsi="Arial" w:cs="Arial"/>
          <w:b/>
          <w:bCs/>
        </w:rPr>
        <w:t>Definição</w:t>
      </w:r>
      <w:r>
        <w:rPr>
          <w:rFonts w:ascii="Arial" w:hAnsi="Arial" w:cs="Arial"/>
          <w:b/>
          <w:bCs/>
        </w:rPr>
        <w:t xml:space="preserve">: </w:t>
      </w:r>
      <w:r>
        <w:t>O sistema deve gerar relatórios sobre o progresso dos projetos e tarefas, incluindo gráficos e estatísticas sobre prazos cumpridos, tarefas pendentes e desempenho da equipe.</w:t>
      </w:r>
    </w:p>
    <w:p w14:paraId="017732AA" w14:textId="77777777" w:rsidR="002A2BBE" w:rsidRDefault="002A2BBE" w:rsidP="002A2BBE">
      <w:pPr>
        <w:pStyle w:val="Corpodetexto"/>
        <w:spacing w:before="174" w:line="232" w:lineRule="auto"/>
        <w:ind w:right="1028"/>
      </w:pPr>
      <w:r w:rsidRPr="00ED6C2C">
        <w:rPr>
          <w:rFonts w:ascii="Arial" w:hAnsi="Arial" w:cs="Arial"/>
          <w:b/>
          <w:bCs/>
        </w:rPr>
        <w:t>Comportamento Esperado:</w:t>
      </w:r>
      <w:r w:rsidRPr="00ED6C2C">
        <w:t xml:space="preserve"> </w:t>
      </w:r>
      <w:r>
        <w:t xml:space="preserve"> Os usuários devem poder gerar e visualizar relatórios detalhados e gráficos com base em parâmetros como tempo gasto, progresso de tarefas e produtividade da equipe.</w:t>
      </w:r>
    </w:p>
    <w:p w14:paraId="54DF5522" w14:textId="77777777" w:rsidR="002A2BBE" w:rsidRDefault="002A2BBE" w:rsidP="002A2BBE">
      <w:pPr>
        <w:pStyle w:val="Corpodetexto"/>
        <w:spacing w:before="174" w:line="232" w:lineRule="auto"/>
        <w:ind w:right="1028"/>
      </w:pPr>
      <w:r>
        <w:rPr>
          <w:rFonts w:ascii="Arial" w:hAnsi="Arial" w:cs="Arial"/>
          <w:b/>
          <w:bCs/>
        </w:rPr>
        <w:t>Análise crítica e melhorias</w:t>
      </w:r>
      <w:r w:rsidRPr="00676EDE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>
        <w:t xml:space="preserve">Permitir que os usuários agendem a geração e o envio </w:t>
      </w:r>
      <w:r>
        <w:lastRenderedPageBreak/>
        <w:t>automático de relatórios em intervalos regulares (diários, semanais, mensais).</w:t>
      </w:r>
    </w:p>
    <w:p w14:paraId="16D1EE18" w14:textId="77777777" w:rsidR="002A2BBE" w:rsidRDefault="002A2BBE" w:rsidP="002A2BBE">
      <w:pPr>
        <w:pStyle w:val="Corpodetexto"/>
        <w:spacing w:before="5"/>
        <w:rPr>
          <w:sz w:val="19"/>
        </w:rPr>
      </w:pPr>
    </w:p>
    <w:p w14:paraId="0EA7CD83" w14:textId="77777777" w:rsidR="002A2BBE" w:rsidRDefault="002A2BBE" w:rsidP="002A2BBE">
      <w:pPr>
        <w:pStyle w:val="Ttulo1"/>
        <w:numPr>
          <w:ilvl w:val="0"/>
          <w:numId w:val="3"/>
        </w:numPr>
        <w:tabs>
          <w:tab w:val="left" w:pos="464"/>
          <w:tab w:val="left" w:pos="465"/>
        </w:tabs>
        <w:ind w:right="6059"/>
      </w:pPr>
      <w:r>
        <w:t>Requisitos</w:t>
      </w:r>
      <w:r>
        <w:rPr>
          <w:spacing w:val="10"/>
        </w:rPr>
        <w:t xml:space="preserve"> </w:t>
      </w:r>
      <w:r>
        <w:t>não</w:t>
      </w:r>
      <w:r>
        <w:rPr>
          <w:spacing w:val="10"/>
        </w:rPr>
        <w:t xml:space="preserve"> </w:t>
      </w:r>
      <w:r>
        <w:rPr>
          <w:spacing w:val="-2"/>
        </w:rPr>
        <w:t>funcionais</w:t>
      </w:r>
    </w:p>
    <w:p w14:paraId="5683D64F" w14:textId="77777777" w:rsidR="002A2BBE" w:rsidRDefault="002A2BBE" w:rsidP="002A2BBE">
      <w:pPr>
        <w:pStyle w:val="PargrafodaLista"/>
        <w:tabs>
          <w:tab w:val="left" w:pos="719"/>
          <w:tab w:val="left" w:pos="720"/>
        </w:tabs>
        <w:spacing w:before="252"/>
        <w:ind w:left="720" w:right="5981" w:firstLine="0"/>
        <w:rPr>
          <w:b/>
          <w:sz w:val="31"/>
        </w:rPr>
      </w:pPr>
      <w:r>
        <w:rPr>
          <w:b/>
          <w:sz w:val="31"/>
        </w:rPr>
        <w:t xml:space="preserve">  3.1.[NF001]</w:t>
      </w:r>
      <w:r>
        <w:rPr>
          <w:b/>
          <w:spacing w:val="11"/>
          <w:sz w:val="31"/>
        </w:rPr>
        <w:t xml:space="preserve"> </w:t>
      </w:r>
      <w:r>
        <w:rPr>
          <w:b/>
          <w:spacing w:val="-2"/>
          <w:sz w:val="31"/>
        </w:rPr>
        <w:t>Segurança</w:t>
      </w:r>
    </w:p>
    <w:p w14:paraId="1AC165A0" w14:textId="77777777" w:rsidR="002A2BBE" w:rsidRDefault="002A2BBE" w:rsidP="002A2BBE">
      <w:pPr>
        <w:pStyle w:val="Corpodetexto"/>
        <w:spacing w:before="70" w:line="232" w:lineRule="auto"/>
        <w:ind w:right="1110"/>
      </w:pPr>
      <w:r>
        <w:t>Dados sensíveis, como informações pessoais e arquivos anexados, devem ser criptografados. O sistema deve ter medidas robustas contra ataques, como SQL injection e XSS, e garantir que apenas usuários autorizados possam acessar informações específicas.</w:t>
      </w:r>
    </w:p>
    <w:p w14:paraId="08646533" w14:textId="77777777" w:rsidR="002A2BBE" w:rsidRDefault="002A2BBE" w:rsidP="002A2BBE">
      <w:pPr>
        <w:pStyle w:val="Ttulo1"/>
        <w:tabs>
          <w:tab w:val="left" w:pos="1839"/>
          <w:tab w:val="left" w:pos="1840"/>
        </w:tabs>
        <w:spacing w:before="210"/>
        <w:ind w:firstLine="0"/>
      </w:pPr>
      <w:r>
        <w:t>3.2.[NF002]</w:t>
      </w:r>
      <w:r>
        <w:rPr>
          <w:spacing w:val="11"/>
        </w:rPr>
        <w:t xml:space="preserve"> </w:t>
      </w:r>
      <w:r>
        <w:t>Desempenho do sistema.</w:t>
      </w:r>
    </w:p>
    <w:p w14:paraId="0E8B003D" w14:textId="77777777" w:rsidR="002A2BBE" w:rsidRDefault="002A2BBE" w:rsidP="002A2BBE">
      <w:pPr>
        <w:pStyle w:val="Corpodetexto"/>
        <w:spacing w:before="70" w:line="232" w:lineRule="auto"/>
        <w:ind w:right="1028"/>
        <w:rPr>
          <w:spacing w:val="-2"/>
        </w:rPr>
      </w:pPr>
      <w:r>
        <w:t>O sistema deve garantir que o tempo de respostas das principais operações não exceda 2 segundos em condições normais de uso e ser capaz de lidar com picosde carga sem degradação significativa de desempenho.</w:t>
      </w:r>
    </w:p>
    <w:p w14:paraId="0594EC2C" w14:textId="77777777" w:rsidR="002A2BBE" w:rsidRDefault="002A2BBE" w:rsidP="002A2BBE">
      <w:pPr>
        <w:pStyle w:val="Ttulo1"/>
        <w:tabs>
          <w:tab w:val="left" w:pos="1839"/>
          <w:tab w:val="left" w:pos="1840"/>
        </w:tabs>
        <w:spacing w:before="210"/>
      </w:pPr>
      <w:r>
        <w:t xml:space="preserve">           3.3.[NF003]</w:t>
      </w:r>
      <w:r>
        <w:rPr>
          <w:spacing w:val="11"/>
        </w:rPr>
        <w:t xml:space="preserve"> </w:t>
      </w:r>
      <w:r>
        <w:t>Usuabilidade.</w:t>
      </w:r>
    </w:p>
    <w:p w14:paraId="3D34F674" w14:textId="77777777" w:rsidR="002A2BBE" w:rsidRDefault="002A2BBE" w:rsidP="002A2BBE">
      <w:pPr>
        <w:pStyle w:val="Corpodetexto"/>
        <w:spacing w:before="70" w:line="232" w:lineRule="auto"/>
        <w:ind w:right="1028"/>
        <w:rPr>
          <w:spacing w:val="-2"/>
        </w:rPr>
      </w:pPr>
      <w:r>
        <w:t>A interface deve ser clara e autoexplicativa, com menus e opções facilmente acessíveis. O sistema deve incluir suporte a atalhos de teclado e compatibilidade com leitores de tela.</w:t>
      </w:r>
    </w:p>
    <w:p w14:paraId="33DF88E6" w14:textId="77777777" w:rsidR="002A2BBE" w:rsidRDefault="002A2BBE" w:rsidP="002A2BBE">
      <w:pPr>
        <w:pStyle w:val="Ttulo1"/>
        <w:tabs>
          <w:tab w:val="left" w:pos="1839"/>
          <w:tab w:val="left" w:pos="1840"/>
        </w:tabs>
        <w:spacing w:before="210"/>
        <w:ind w:left="0" w:firstLine="0"/>
      </w:pPr>
      <w:r>
        <w:t xml:space="preserve">             3.4.[NF004]</w:t>
      </w:r>
      <w:r>
        <w:rPr>
          <w:spacing w:val="11"/>
        </w:rPr>
        <w:t xml:space="preserve"> </w:t>
      </w:r>
      <w:r w:rsidRPr="002A3AB7">
        <w:rPr>
          <w:bCs w:val="0"/>
          <w:spacing w:val="-2"/>
        </w:rPr>
        <w:t>Compatibilidade com diferentes dispositivos</w:t>
      </w:r>
      <w:r>
        <w:t>.</w:t>
      </w:r>
    </w:p>
    <w:p w14:paraId="2193A158" w14:textId="77777777" w:rsidR="002A2BBE" w:rsidRDefault="002A2BBE" w:rsidP="002A2BBE">
      <w:pPr>
        <w:pStyle w:val="Corpodetexto"/>
        <w:spacing w:before="70" w:line="232" w:lineRule="auto"/>
        <w:ind w:right="1028"/>
        <w:rPr>
          <w:spacing w:val="-2"/>
        </w:rPr>
      </w:pPr>
      <w:r>
        <w:t xml:space="preserve">A interface deve renderizar corretamente e manter a funcionalidade em todos os navegadores e dispositivos suportados, com um layout responsivo adaptável a diferentes tamanhos de tela. </w:t>
      </w:r>
    </w:p>
    <w:p w14:paraId="37A172E1" w14:textId="77777777" w:rsidR="002A2BBE" w:rsidRDefault="002A2BBE" w:rsidP="002A2BBE">
      <w:pPr>
        <w:pStyle w:val="Ttulo1"/>
        <w:tabs>
          <w:tab w:val="left" w:pos="1839"/>
          <w:tab w:val="left" w:pos="1840"/>
        </w:tabs>
        <w:spacing w:before="210"/>
      </w:pPr>
      <w:r>
        <w:t xml:space="preserve">             3.5.[NF005]</w:t>
      </w:r>
      <w:r>
        <w:rPr>
          <w:spacing w:val="11"/>
        </w:rPr>
        <w:t xml:space="preserve"> </w:t>
      </w:r>
      <w:r>
        <w:rPr>
          <w:bCs w:val="0"/>
          <w:spacing w:val="-2"/>
        </w:rPr>
        <w:t>Escabilidade</w:t>
      </w:r>
      <w:r>
        <w:t>.</w:t>
      </w:r>
    </w:p>
    <w:p w14:paraId="47C0E746" w14:textId="663D9A80" w:rsidR="00CD5240" w:rsidRPr="00CD5240" w:rsidRDefault="002A2BBE" w:rsidP="002A2BBE">
      <w:pPr>
        <w:tabs>
          <w:tab w:val="left" w:pos="3759"/>
          <w:tab w:val="left" w:pos="5739"/>
          <w:tab w:val="left" w:pos="6294"/>
          <w:tab w:val="left" w:pos="7824"/>
        </w:tabs>
        <w:spacing w:after="240"/>
        <w:sectPr w:rsidR="00CD5240" w:rsidRPr="00CD5240" w:rsidSect="002A2BBE">
          <w:pgSz w:w="12240" w:h="15840"/>
          <w:pgMar w:top="3680" w:right="680" w:bottom="1260" w:left="1280" w:header="1140" w:footer="1075" w:gutter="0"/>
          <w:cols w:space="720"/>
        </w:sectPr>
      </w:pPr>
      <w:r>
        <w:t>O sistema deve permitir a adição de recursos sem necessidade de grandes modificações no código, e o desempenho deve se manter aceitável mesmo com um aumento no número de usuários ou volume de dados.</w:t>
      </w:r>
    </w:p>
    <w:p w14:paraId="793CE778" w14:textId="77777777" w:rsidR="002A2BBE" w:rsidRPr="00D23E57" w:rsidRDefault="002A2BBE" w:rsidP="00472469">
      <w:pPr>
        <w:pStyle w:val="Corpodetexto"/>
        <w:spacing w:after="240" w:line="232" w:lineRule="auto"/>
        <w:ind w:right="1110"/>
        <w:rPr>
          <w:lang w:val="pt-BR"/>
        </w:rPr>
        <w:sectPr w:rsidR="002A2BBE" w:rsidRPr="00D23E57" w:rsidSect="00472469">
          <w:pgSz w:w="12240" w:h="15840"/>
          <w:pgMar w:top="3680" w:right="680" w:bottom="1260" w:left="1280" w:header="1140" w:footer="1075" w:gutter="0"/>
          <w:cols w:space="720"/>
        </w:sectPr>
      </w:pPr>
    </w:p>
    <w:p w14:paraId="7549A5D6" w14:textId="77777777" w:rsidR="00F361FC" w:rsidRDefault="00F361FC" w:rsidP="00F361FC">
      <w:pPr>
        <w:pStyle w:val="Corpodetexto"/>
        <w:spacing w:before="70" w:line="232" w:lineRule="auto"/>
        <w:ind w:right="1110"/>
        <w:sectPr w:rsidR="00F361FC" w:rsidSect="00F361FC">
          <w:pgSz w:w="12240" w:h="15840"/>
          <w:pgMar w:top="3680" w:right="680" w:bottom="1260" w:left="1280" w:header="1140" w:footer="1075" w:gutter="0"/>
          <w:cols w:space="720"/>
        </w:sectPr>
      </w:pPr>
    </w:p>
    <w:p w14:paraId="74EF3B54" w14:textId="15471B59" w:rsidR="00472469" w:rsidRPr="00472469" w:rsidRDefault="00472469" w:rsidP="00472469">
      <w:pPr>
        <w:tabs>
          <w:tab w:val="left" w:pos="1134"/>
          <w:tab w:val="left" w:pos="1135"/>
        </w:tabs>
        <w:spacing w:before="1" w:line="232" w:lineRule="auto"/>
        <w:ind w:right="1274"/>
        <w:rPr>
          <w:sz w:val="24"/>
        </w:rPr>
        <w:sectPr w:rsidR="00472469" w:rsidRPr="00472469">
          <w:pgSz w:w="12240" w:h="15840"/>
          <w:pgMar w:top="3680" w:right="680" w:bottom="1260" w:left="1280" w:header="1140" w:footer="1075" w:gutter="0"/>
          <w:cols w:space="720"/>
        </w:sectPr>
      </w:pPr>
    </w:p>
    <w:p w14:paraId="76B36452" w14:textId="066B9232" w:rsidR="00015BC4" w:rsidRPr="00015BC4" w:rsidRDefault="00015BC4" w:rsidP="00015BC4">
      <w:pPr>
        <w:tabs>
          <w:tab w:val="left" w:pos="1980"/>
        </w:tabs>
        <w:sectPr w:rsidR="00015BC4" w:rsidRPr="00015BC4">
          <w:pgSz w:w="12240" w:h="15840"/>
          <w:pgMar w:top="3680" w:right="680" w:bottom="1260" w:left="1280" w:header="1140" w:footer="1075" w:gutter="0"/>
          <w:cols w:space="720"/>
        </w:sectPr>
      </w:pPr>
    </w:p>
    <w:p w14:paraId="19E710DC" w14:textId="7D67AF2A" w:rsidR="00353F29" w:rsidRDefault="00353F29" w:rsidP="00353F29">
      <w:pPr>
        <w:pStyle w:val="Corpodetexto"/>
        <w:spacing w:before="174" w:line="232" w:lineRule="auto"/>
        <w:ind w:right="1110"/>
        <w:sectPr w:rsidR="00353F29">
          <w:pgSz w:w="12240" w:h="15840"/>
          <w:pgMar w:top="3680" w:right="680" w:bottom="1260" w:left="1280" w:header="1140" w:footer="1075" w:gutter="0"/>
          <w:cols w:space="720"/>
        </w:sectPr>
      </w:pPr>
    </w:p>
    <w:p w14:paraId="44C9A12F" w14:textId="77777777" w:rsidR="00346F21" w:rsidRDefault="00346F21">
      <w:pPr>
        <w:spacing w:line="248" w:lineRule="exact"/>
        <w:rPr>
          <w:sz w:val="24"/>
        </w:rPr>
        <w:sectPr w:rsidR="00346F21">
          <w:pgSz w:w="12240" w:h="15840"/>
          <w:pgMar w:top="3680" w:right="680" w:bottom="1260" w:left="1280" w:header="1140" w:footer="1075" w:gutter="0"/>
          <w:cols w:space="720"/>
        </w:sectPr>
      </w:pPr>
    </w:p>
    <w:p w14:paraId="5ACA93D9" w14:textId="558DDCD5" w:rsidR="00346F21" w:rsidRPr="00CD5240" w:rsidRDefault="00346F21" w:rsidP="00CD5240">
      <w:pPr>
        <w:widowControl/>
        <w:autoSpaceDE/>
        <w:autoSpaceDN/>
        <w:rPr>
          <w:b/>
          <w:sz w:val="20"/>
          <w:szCs w:val="24"/>
        </w:rPr>
      </w:pPr>
    </w:p>
    <w:sectPr w:rsidR="00346F21" w:rsidRPr="00CD5240">
      <w:pgSz w:w="12240" w:h="15840"/>
      <w:pgMar w:top="3680" w:right="680" w:bottom="1260" w:left="1280" w:header="1140" w:footer="10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CD6D9" w14:textId="77777777" w:rsidR="00245508" w:rsidRDefault="00245508">
      <w:r>
        <w:separator/>
      </w:r>
    </w:p>
  </w:endnote>
  <w:endnote w:type="continuationSeparator" w:id="0">
    <w:p w14:paraId="05D62383" w14:textId="77777777" w:rsidR="00245508" w:rsidRDefault="0024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1F349" w14:textId="5D1C21FF" w:rsidR="00346F21" w:rsidRDefault="00141529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F48A68" wp14:editId="2CB5FF9E">
              <wp:simplePos x="0" y="0"/>
              <wp:positionH relativeFrom="page">
                <wp:posOffset>6496050</wp:posOffset>
              </wp:positionH>
              <wp:positionV relativeFrom="page">
                <wp:posOffset>9236075</wp:posOffset>
              </wp:positionV>
              <wp:extent cx="243840" cy="177800"/>
              <wp:effectExtent l="0" t="0" r="3810" b="0"/>
              <wp:wrapNone/>
              <wp:docPr id="1077986247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10F02" w14:textId="77777777" w:rsidR="00346F21" w:rsidRDefault="00000000">
                          <w:pPr>
                            <w:pStyle w:val="Corpodetexto"/>
                            <w:spacing w:line="26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F48A68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511.5pt;margin-top:727.25pt;width:19.2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" filled="f" stroked="f">
              <v:textbox inset="0,0,0,0">
                <w:txbxContent>
                  <w:p w14:paraId="4FB10F02" w14:textId="77777777" w:rsidR="00346F21" w:rsidRDefault="00000000">
                    <w:pPr>
                      <w:pStyle w:val="Corpodetexto"/>
                      <w:spacing w:line="26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A2F84" w14:textId="77777777" w:rsidR="00245508" w:rsidRDefault="00245508">
      <w:r>
        <w:separator/>
      </w:r>
    </w:p>
  </w:footnote>
  <w:footnote w:type="continuationSeparator" w:id="0">
    <w:p w14:paraId="7D44FBA7" w14:textId="77777777" w:rsidR="00245508" w:rsidRDefault="00245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DCEB" w14:textId="48DB620D" w:rsidR="00346F21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1331B931" wp14:editId="759A503C">
          <wp:simplePos x="0" y="0"/>
          <wp:positionH relativeFrom="page">
            <wp:posOffset>3524250</wp:posOffset>
          </wp:positionH>
          <wp:positionV relativeFrom="page">
            <wp:posOffset>723900</wp:posOffset>
          </wp:positionV>
          <wp:extent cx="723900" cy="72898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900" cy="7287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1529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04F9EB" wp14:editId="32D8F929">
              <wp:simplePos x="0" y="0"/>
              <wp:positionH relativeFrom="page">
                <wp:posOffset>1635125</wp:posOffset>
              </wp:positionH>
              <wp:positionV relativeFrom="page">
                <wp:posOffset>1495425</wp:posOffset>
              </wp:positionV>
              <wp:extent cx="4494530" cy="864870"/>
              <wp:effectExtent l="0" t="0" r="4445" b="1905"/>
              <wp:wrapNone/>
              <wp:docPr id="199030904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453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945E1B" w14:textId="77777777" w:rsidR="00346F21" w:rsidRDefault="00000000">
                          <w:pPr>
                            <w:spacing w:before="10" w:line="249" w:lineRule="auto"/>
                            <w:ind w:left="1535" w:right="1541" w:firstLine="17"/>
                            <w:jc w:val="center"/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23"/>
                            </w:rPr>
                            <w:t xml:space="preserve">MINISTÉRIO DA EDUCAÇÃO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UNIVERSIDADE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FEDERAL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JUIZ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20"/>
                            </w:rPr>
                            <w:t xml:space="preserve">FORA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7"/>
                            </w:rPr>
                            <w:t>CAMPUS GOVERNADOR VALADARES TECNOLOGIA DA INFORMAÇÃO</w:t>
                          </w:r>
                        </w:p>
                        <w:p w14:paraId="4BEB20DA" w14:textId="77777777" w:rsidR="00346F21" w:rsidRDefault="00000000">
                          <w:pPr>
                            <w:spacing w:before="5" w:line="256" w:lineRule="auto"/>
                            <w:ind w:left="25" w:right="23"/>
                            <w:jc w:val="center"/>
                            <w:rPr>
                              <w:rFonts w:ascii="Times New Roman" w:hAnsi="Times New Roman"/>
                              <w:sz w:val="17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Av.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Dr.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Raimundo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Monteiro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Rezende,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nº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330,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Centro,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Governador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Valadares,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MG,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>CEP: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7"/>
                            </w:rPr>
                            <w:t xml:space="preserve">35010­177 </w:t>
                          </w:r>
                          <w:hyperlink r:id="rId2">
                            <w:r>
                              <w:rPr>
                                <w:rFonts w:ascii="Times New Roman" w:hAnsi="Times New Roman"/>
                                <w:color w:val="1155CC"/>
                                <w:spacing w:val="-2"/>
                                <w:sz w:val="17"/>
                                <w:u w:val="single" w:color="1155CC"/>
                              </w:rPr>
                              <w:t>ti.gv@ufjf.edu.br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4F9EB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28.75pt;margin-top:117.75pt;width:353.9pt;height:68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" filled="f" stroked="f">
              <v:textbox inset="0,0,0,0">
                <w:txbxContent>
                  <w:p w14:paraId="79945E1B" w14:textId="77777777" w:rsidR="00346F21" w:rsidRDefault="00000000">
                    <w:pPr>
                      <w:spacing w:before="10" w:line="249" w:lineRule="auto"/>
                      <w:ind w:left="1535" w:right="1541" w:firstLine="17"/>
                      <w:jc w:val="center"/>
                      <w:rPr>
                        <w:rFonts w:ascii="Times New Roman" w:hAnsi="Times New Roman"/>
                        <w:b/>
                        <w:sz w:val="17"/>
                      </w:rPr>
                    </w:pPr>
                    <w:r>
                      <w:rPr>
                        <w:rFonts w:ascii="Times New Roman" w:hAnsi="Times New Roman"/>
                        <w:b/>
                        <w:sz w:val="23"/>
                      </w:rPr>
                      <w:t xml:space="preserve">MINISTÉRIO DA EDUCAÇÃO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UNIVERSIDADE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FEDERAL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JUIZ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>DE</w:t>
                    </w:r>
                    <w:r>
                      <w:rPr>
                        <w:rFonts w:ascii="Times New Roman" w:hAnsi="Times New Roman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sz w:val="20"/>
                      </w:rPr>
                      <w:t xml:space="preserve">FORA </w:t>
                    </w:r>
                    <w:r>
                      <w:rPr>
                        <w:rFonts w:ascii="Times New Roman" w:hAnsi="Times New Roman"/>
                        <w:b/>
                        <w:sz w:val="17"/>
                      </w:rPr>
                      <w:t>CAMPUS GOVERNADOR VALADARES TECNOLOGIA DA INFORMAÇÃO</w:t>
                    </w:r>
                  </w:p>
                  <w:p w14:paraId="4BEB20DA" w14:textId="77777777" w:rsidR="00346F21" w:rsidRDefault="00000000">
                    <w:pPr>
                      <w:spacing w:before="5" w:line="256" w:lineRule="auto"/>
                      <w:ind w:left="25" w:right="23"/>
                      <w:jc w:val="center"/>
                      <w:rPr>
                        <w:rFonts w:ascii="Times New Roman" w:hAnsi="Times New Roman"/>
                        <w:sz w:val="17"/>
                      </w:rPr>
                    </w:pPr>
                    <w:r>
                      <w:rPr>
                        <w:rFonts w:ascii="Times New Roman" w:hAnsi="Times New Roman"/>
                        <w:sz w:val="17"/>
                      </w:rPr>
                      <w:t>Av.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Dr.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Raimundo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Monteiro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Rezende,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nº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330,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Centro,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Governador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Valadares,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MG,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>CEP:</w:t>
                    </w:r>
                    <w:r>
                      <w:rPr>
                        <w:rFonts w:ascii="Times New Roman" w:hAnsi="Times New Roman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7"/>
                      </w:rPr>
                      <w:t xml:space="preserve">35010­177 </w:t>
                    </w:r>
                    <w:hyperlink r:id="rId3">
                      <w:r>
                        <w:rPr>
                          <w:rFonts w:ascii="Times New Roman" w:hAnsi="Times New Roman"/>
                          <w:color w:val="1155CC"/>
                          <w:spacing w:val="-2"/>
                          <w:sz w:val="17"/>
                          <w:u w:val="single" w:color="1155CC"/>
                        </w:rPr>
                        <w:t>ti.gv@ufjf.edu.br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622" w:hanging="43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82" w:hanging="43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45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70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32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95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57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20" w:hanging="435"/>
      </w:pPr>
      <w:rPr>
        <w:rFonts w:hint="default"/>
        <w:lang w:val="pt-PT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."/>
      <w:lvlJc w:val="left"/>
      <w:pPr>
        <w:ind w:left="592" w:hanging="46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96" w:hanging="4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92" w:hanging="4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88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84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80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76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472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168" w:hanging="465"/>
      </w:pPr>
      <w:rPr>
        <w:rFonts w:hint="default"/>
        <w:lang w:val="pt-PT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92" w:hanging="46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96" w:hanging="4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92" w:hanging="4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88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84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80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76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472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168" w:hanging="465"/>
      </w:pPr>
      <w:rPr>
        <w:rFonts w:hint="default"/>
        <w:lang w:val="pt-PT" w:eastAsia="en-US" w:bidi="ar-SA"/>
      </w:rPr>
    </w:lvl>
  </w:abstractNum>
  <w:abstractNum w:abstractNumId="3" w15:restartNumberingAfterBreak="0">
    <w:nsid w:val="C8879AEF"/>
    <w:multiLevelType w:val="multilevel"/>
    <w:tmpl w:val="C8879AEF"/>
    <w:lvl w:ilvl="0">
      <w:start w:val="6"/>
      <w:numFmt w:val="decimal"/>
      <w:lvlText w:val="%1."/>
      <w:lvlJc w:val="left"/>
      <w:pPr>
        <w:ind w:left="622" w:hanging="435"/>
      </w:pPr>
      <w:rPr>
        <w:rFonts w:ascii="Calibri" w:eastAsia="Calibri" w:hAnsi="Calibri" w:cs="Calibri" w:hint="default"/>
        <w:b w:val="0"/>
        <w:bCs w:val="0"/>
        <w:i w:val="0"/>
        <w:iCs w:val="0"/>
        <w:color w:val="7B7B7B"/>
        <w:w w:val="100"/>
        <w:sz w:val="24"/>
        <w:szCs w:val="24"/>
        <w:lang w:val="pt-PT" w:eastAsia="en-US" w:bidi="ar-SA"/>
      </w:rPr>
    </w:lvl>
    <w:lvl w:ilvl="1">
      <w:numFmt w:val="bullet"/>
      <w:lvlText w:val="○"/>
      <w:lvlJc w:val="left"/>
      <w:pPr>
        <w:ind w:left="156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color w:val="7B7B7B"/>
        <w:w w:val="100"/>
        <w:sz w:val="24"/>
        <w:szCs w:val="24"/>
        <w:lang w:val="pt-PT" w:eastAsia="en-US" w:bidi="ar-SA"/>
      </w:rPr>
    </w:lvl>
    <w:lvl w:ilvl="2">
      <w:numFmt w:val="bullet"/>
      <w:lvlText w:val="●"/>
      <w:lvlJc w:val="left"/>
      <w:pPr>
        <w:ind w:left="300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color w:val="7B7B7B"/>
        <w:w w:val="100"/>
        <w:sz w:val="24"/>
        <w:szCs w:val="24"/>
        <w:lang w:val="pt-PT" w:eastAsia="en-US" w:bidi="ar-SA"/>
      </w:rPr>
    </w:lvl>
    <w:lvl w:ilvl="3">
      <w:numFmt w:val="bullet"/>
      <w:lvlText w:val="○"/>
      <w:lvlJc w:val="left"/>
      <w:pPr>
        <w:ind w:left="372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color w:val="7B7B7B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223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27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23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3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23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CF092B84"/>
    <w:multiLevelType w:val="multilevel"/>
    <w:tmpl w:val="CF092B84"/>
    <w:lvl w:ilvl="0">
      <w:numFmt w:val="bullet"/>
      <w:lvlText w:val="●"/>
      <w:lvlJc w:val="left"/>
      <w:pPr>
        <w:ind w:left="113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2054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2968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645" w:hanging="231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720"/>
      </w:pPr>
      <w:rPr>
        <w:rFonts w:ascii="Calibri" w:eastAsia="Calibri" w:hAnsi="Calibri" w:cs="Calibri" w:hint="default"/>
        <w:b/>
        <w:bCs/>
        <w:i/>
        <w:iCs/>
        <w:w w:val="101"/>
        <w:sz w:val="28"/>
        <w:szCs w:val="28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40" w:hanging="720"/>
      </w:pPr>
      <w:rPr>
        <w:rFonts w:ascii="Calibri" w:eastAsia="Calibri" w:hAnsi="Calibri" w:cs="Calibri" w:hint="default"/>
        <w:b/>
        <w:bCs/>
        <w:i/>
        <w:iCs/>
        <w:w w:val="101"/>
        <w:sz w:val="28"/>
        <w:szCs w:val="28"/>
        <w:lang w:val="pt-PT" w:eastAsia="en-US" w:bidi="ar-SA"/>
      </w:rPr>
    </w:lvl>
    <w:lvl w:ilvl="3">
      <w:numFmt w:val="bullet"/>
      <w:lvlText w:val="•"/>
      <w:lvlJc w:val="left"/>
      <w:pPr>
        <w:ind w:left="289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1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70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0248C179"/>
    <w:multiLevelType w:val="multilevel"/>
    <w:tmpl w:val="0248C179"/>
    <w:lvl w:ilvl="0">
      <w:start w:val="1"/>
      <w:numFmt w:val="decimal"/>
      <w:lvlText w:val="%1."/>
      <w:lvlJc w:val="left"/>
      <w:pPr>
        <w:ind w:left="622" w:hanging="43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82" w:hanging="43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45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70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33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95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58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20" w:hanging="435"/>
      </w:pPr>
      <w:rPr>
        <w:rFonts w:hint="default"/>
        <w:lang w:val="pt-PT" w:eastAsia="en-US" w:bidi="ar-SA"/>
      </w:rPr>
    </w:lvl>
  </w:abstractNum>
  <w:abstractNum w:abstractNumId="7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592" w:hanging="46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96" w:hanging="4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92" w:hanging="4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88" w:hanging="4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84" w:hanging="4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080" w:hanging="4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76" w:hanging="4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472" w:hanging="4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168" w:hanging="465"/>
      </w:pPr>
      <w:rPr>
        <w:rFonts w:hint="default"/>
        <w:lang w:val="pt-PT" w:eastAsia="en-US" w:bidi="ar-SA"/>
      </w:rPr>
    </w:lvl>
  </w:abstractNum>
  <w:abstractNum w:abstractNumId="8" w15:restartNumberingAfterBreak="0">
    <w:nsid w:val="052E7203"/>
    <w:multiLevelType w:val="multilevel"/>
    <w:tmpl w:val="59ADCABA"/>
    <w:lvl w:ilvl="0">
      <w:start w:val="2"/>
      <w:numFmt w:val="decimal"/>
      <w:lvlText w:val="%1."/>
      <w:lvlJc w:val="left"/>
      <w:pPr>
        <w:ind w:left="465" w:hanging="465"/>
        <w:jc w:val="right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2">
      <w:numFmt w:val="bullet"/>
      <w:lvlText w:val="•"/>
      <w:lvlJc w:val="left"/>
      <w:pPr>
        <w:ind w:left="1840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1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70" w:hanging="720"/>
      </w:pPr>
      <w:rPr>
        <w:rFonts w:hint="default"/>
        <w:lang w:val="pt-PT" w:eastAsia="en-US" w:bidi="ar-SA"/>
      </w:rPr>
    </w:lvl>
  </w:abstractNum>
  <w:abstractNum w:abstractNumId="9" w15:restartNumberingAfterBreak="0">
    <w:nsid w:val="13891CA5"/>
    <w:multiLevelType w:val="multilevel"/>
    <w:tmpl w:val="5E1CCF0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1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92" w:hanging="2160"/>
      </w:pPr>
      <w:rPr>
        <w:rFonts w:hint="default"/>
      </w:rPr>
    </w:lvl>
  </w:abstractNum>
  <w:abstractNum w:abstractNumId="10" w15:restartNumberingAfterBreak="0">
    <w:nsid w:val="14EB2EB7"/>
    <w:multiLevelType w:val="multilevel"/>
    <w:tmpl w:val="A3C074A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hint="default"/>
      </w:rPr>
    </w:lvl>
  </w:abstractNum>
  <w:abstractNum w:abstractNumId="11" w15:restartNumberingAfterBreak="0">
    <w:nsid w:val="159C27EF"/>
    <w:multiLevelType w:val="hybridMultilevel"/>
    <w:tmpl w:val="DD14F5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1432D"/>
    <w:multiLevelType w:val="multilevel"/>
    <w:tmpl w:val="B6BCC4D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40" w:hanging="2160"/>
      </w:pPr>
      <w:rPr>
        <w:rFonts w:hint="default"/>
      </w:rPr>
    </w:lvl>
  </w:abstractNum>
  <w:abstractNum w:abstractNumId="13" w15:restartNumberingAfterBreak="0">
    <w:nsid w:val="1B430B51"/>
    <w:multiLevelType w:val="multilevel"/>
    <w:tmpl w:val="59ADCABA"/>
    <w:lvl w:ilvl="0">
      <w:start w:val="2"/>
      <w:numFmt w:val="decimal"/>
      <w:lvlText w:val="%1."/>
      <w:lvlJc w:val="left"/>
      <w:pPr>
        <w:ind w:left="465" w:hanging="465"/>
        <w:jc w:val="right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2">
      <w:numFmt w:val="bullet"/>
      <w:lvlText w:val="•"/>
      <w:lvlJc w:val="left"/>
      <w:pPr>
        <w:ind w:left="1840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1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70" w:hanging="720"/>
      </w:pPr>
      <w:rPr>
        <w:rFonts w:hint="default"/>
        <w:lang w:val="pt-PT" w:eastAsia="en-US" w:bidi="ar-SA"/>
      </w:rPr>
    </w:lvl>
  </w:abstractNum>
  <w:abstractNum w:abstractNumId="14" w15:restartNumberingAfterBreak="0">
    <w:nsid w:val="216C601A"/>
    <w:multiLevelType w:val="multilevel"/>
    <w:tmpl w:val="59ADCABA"/>
    <w:lvl w:ilvl="0">
      <w:start w:val="2"/>
      <w:numFmt w:val="decimal"/>
      <w:lvlText w:val="%1."/>
      <w:lvlJc w:val="left"/>
      <w:pPr>
        <w:ind w:left="465" w:hanging="465"/>
        <w:jc w:val="right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2">
      <w:numFmt w:val="bullet"/>
      <w:lvlText w:val="•"/>
      <w:lvlJc w:val="left"/>
      <w:pPr>
        <w:ind w:left="1840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1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70" w:hanging="720"/>
      </w:pPr>
      <w:rPr>
        <w:rFonts w:hint="default"/>
        <w:lang w:val="pt-PT" w:eastAsia="en-US" w:bidi="ar-SA"/>
      </w:rPr>
    </w:lvl>
  </w:abstractNum>
  <w:abstractNum w:abstractNumId="15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622" w:hanging="43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82" w:hanging="43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45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70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33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95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58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20" w:hanging="435"/>
      </w:pPr>
      <w:rPr>
        <w:rFonts w:hint="default"/>
        <w:lang w:val="pt-PT" w:eastAsia="en-US" w:bidi="ar-SA"/>
      </w:rPr>
    </w:lvl>
  </w:abstractNum>
  <w:abstractNum w:abstractNumId="1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622" w:hanging="43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82" w:hanging="43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45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70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33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95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58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20" w:hanging="435"/>
      </w:pPr>
      <w:rPr>
        <w:rFonts w:hint="default"/>
        <w:lang w:val="pt-PT" w:eastAsia="en-US" w:bidi="ar-SA"/>
      </w:rPr>
    </w:lvl>
  </w:abstractNum>
  <w:abstractNum w:abstractNumId="17" w15:restartNumberingAfterBreak="0">
    <w:nsid w:val="4D4DC07F"/>
    <w:multiLevelType w:val="multilevel"/>
    <w:tmpl w:val="4D4DC07F"/>
    <w:lvl w:ilvl="0">
      <w:numFmt w:val="bullet"/>
      <w:lvlText w:val="●"/>
      <w:lvlJc w:val="left"/>
      <w:pPr>
        <w:ind w:left="113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2054" w:hanging="360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2968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9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1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4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452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59ADCABA"/>
    <w:multiLevelType w:val="multilevel"/>
    <w:tmpl w:val="59ADCABA"/>
    <w:lvl w:ilvl="0">
      <w:start w:val="2"/>
      <w:numFmt w:val="decimal"/>
      <w:lvlText w:val="%1."/>
      <w:lvlJc w:val="left"/>
      <w:pPr>
        <w:ind w:left="465" w:hanging="465"/>
        <w:jc w:val="right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2">
      <w:numFmt w:val="bullet"/>
      <w:lvlText w:val="•"/>
      <w:lvlJc w:val="left"/>
      <w:pPr>
        <w:ind w:left="1840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1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70" w:hanging="720"/>
      </w:pPr>
      <w:rPr>
        <w:rFonts w:hint="default"/>
        <w:lang w:val="pt-PT" w:eastAsia="en-US" w:bidi="ar-SA"/>
      </w:rPr>
    </w:lvl>
  </w:abstractNum>
  <w:abstractNum w:abstractNumId="19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622" w:hanging="43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○"/>
      <w:lvlJc w:val="left"/>
      <w:pPr>
        <w:ind w:left="156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■"/>
      <w:lvlJc w:val="left"/>
      <w:pPr>
        <w:ind w:left="228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●"/>
      <w:lvlJc w:val="left"/>
      <w:pPr>
        <w:ind w:left="300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○"/>
      <w:lvlJc w:val="left"/>
      <w:pPr>
        <w:ind w:left="372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5">
      <w:numFmt w:val="bullet"/>
      <w:lvlText w:val="■"/>
      <w:lvlJc w:val="left"/>
      <w:pPr>
        <w:ind w:left="4447" w:hanging="360"/>
      </w:pPr>
      <w:rPr>
        <w:rFonts w:ascii="MS Gothic" w:eastAsia="MS Gothic" w:hAnsi="MS Gothic" w:cs="MS Gothic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6">
      <w:numFmt w:val="bullet"/>
      <w:lvlText w:val="•"/>
      <w:lvlJc w:val="left"/>
      <w:pPr>
        <w:ind w:left="5001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562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123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5CC075B2"/>
    <w:multiLevelType w:val="hybridMultilevel"/>
    <w:tmpl w:val="5A108B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01DD0"/>
    <w:multiLevelType w:val="hybridMultilevel"/>
    <w:tmpl w:val="2834A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6867CB"/>
    <w:multiLevelType w:val="multilevel"/>
    <w:tmpl w:val="59ADCABA"/>
    <w:lvl w:ilvl="0">
      <w:start w:val="2"/>
      <w:numFmt w:val="decimal"/>
      <w:lvlText w:val="%1."/>
      <w:lvlJc w:val="left"/>
      <w:pPr>
        <w:ind w:left="465" w:hanging="465"/>
        <w:jc w:val="right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ascii="Calibri" w:eastAsia="Calibri" w:hAnsi="Calibri" w:cs="Calibri" w:hint="default"/>
        <w:b/>
        <w:bCs/>
        <w:i w:val="0"/>
        <w:iCs w:val="0"/>
        <w:w w:val="101"/>
        <w:sz w:val="31"/>
        <w:szCs w:val="31"/>
        <w:lang w:val="pt-PT" w:eastAsia="en-US" w:bidi="ar-SA"/>
      </w:rPr>
    </w:lvl>
    <w:lvl w:ilvl="2">
      <w:numFmt w:val="bullet"/>
      <w:lvlText w:val="•"/>
      <w:lvlJc w:val="left"/>
      <w:pPr>
        <w:ind w:left="1840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5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50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05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0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15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70" w:hanging="720"/>
      </w:pPr>
      <w:rPr>
        <w:rFonts w:hint="default"/>
        <w:lang w:val="pt-PT" w:eastAsia="en-US" w:bidi="ar-SA"/>
      </w:rPr>
    </w:lvl>
  </w:abstractNum>
  <w:abstractNum w:abstractNumId="23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622" w:hanging="43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>
      <w:numFmt w:val="bullet"/>
      <w:lvlText w:val="•"/>
      <w:lvlJc w:val="left"/>
      <w:pPr>
        <w:ind w:left="1282" w:hanging="43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1945" w:hanging="43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07" w:hanging="43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70" w:hanging="43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33" w:hanging="43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595" w:hanging="43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58" w:hanging="43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5920" w:hanging="435"/>
      </w:pPr>
      <w:rPr>
        <w:rFonts w:hint="default"/>
        <w:lang w:val="pt-PT" w:eastAsia="en-US" w:bidi="ar-SA"/>
      </w:rPr>
    </w:lvl>
  </w:abstractNum>
  <w:abstractNum w:abstractNumId="24" w15:restartNumberingAfterBreak="0">
    <w:nsid w:val="73857CD6"/>
    <w:multiLevelType w:val="multilevel"/>
    <w:tmpl w:val="C9FED308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25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1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992" w:hanging="2160"/>
      </w:pPr>
      <w:rPr>
        <w:rFonts w:hint="default"/>
      </w:rPr>
    </w:lvl>
  </w:abstractNum>
  <w:num w:numId="1" w16cid:durableId="580062073">
    <w:abstractNumId w:val="5"/>
  </w:num>
  <w:num w:numId="2" w16cid:durableId="940601336">
    <w:abstractNumId w:val="4"/>
  </w:num>
  <w:num w:numId="3" w16cid:durableId="2139715535">
    <w:abstractNumId w:val="18"/>
  </w:num>
  <w:num w:numId="4" w16cid:durableId="46999041">
    <w:abstractNumId w:val="2"/>
  </w:num>
  <w:num w:numId="5" w16cid:durableId="1727794052">
    <w:abstractNumId w:val="1"/>
  </w:num>
  <w:num w:numId="6" w16cid:durableId="461315255">
    <w:abstractNumId w:val="7"/>
  </w:num>
  <w:num w:numId="7" w16cid:durableId="1566648865">
    <w:abstractNumId w:val="15"/>
  </w:num>
  <w:num w:numId="8" w16cid:durableId="1445727023">
    <w:abstractNumId w:val="23"/>
  </w:num>
  <w:num w:numId="9" w16cid:durableId="976297054">
    <w:abstractNumId w:val="6"/>
  </w:num>
  <w:num w:numId="10" w16cid:durableId="1996909349">
    <w:abstractNumId w:val="0"/>
  </w:num>
  <w:num w:numId="11" w16cid:durableId="2023972834">
    <w:abstractNumId w:val="16"/>
  </w:num>
  <w:num w:numId="12" w16cid:durableId="716784112">
    <w:abstractNumId w:val="19"/>
  </w:num>
  <w:num w:numId="13" w16cid:durableId="1917861404">
    <w:abstractNumId w:val="3"/>
  </w:num>
  <w:num w:numId="14" w16cid:durableId="1480878600">
    <w:abstractNumId w:val="17"/>
  </w:num>
  <w:num w:numId="15" w16cid:durableId="1467505395">
    <w:abstractNumId w:val="13"/>
  </w:num>
  <w:num w:numId="16" w16cid:durableId="1044213679">
    <w:abstractNumId w:val="11"/>
  </w:num>
  <w:num w:numId="17" w16cid:durableId="1420564177">
    <w:abstractNumId w:val="21"/>
  </w:num>
  <w:num w:numId="18" w16cid:durableId="1496143084">
    <w:abstractNumId w:val="20"/>
  </w:num>
  <w:num w:numId="19" w16cid:durableId="62143231">
    <w:abstractNumId w:val="14"/>
  </w:num>
  <w:num w:numId="20" w16cid:durableId="308293248">
    <w:abstractNumId w:val="22"/>
  </w:num>
  <w:num w:numId="21" w16cid:durableId="656416310">
    <w:abstractNumId w:val="8"/>
  </w:num>
  <w:num w:numId="22" w16cid:durableId="806316432">
    <w:abstractNumId w:val="9"/>
  </w:num>
  <w:num w:numId="23" w16cid:durableId="1384871484">
    <w:abstractNumId w:val="12"/>
  </w:num>
  <w:num w:numId="24" w16cid:durableId="905530770">
    <w:abstractNumId w:val="24"/>
  </w:num>
  <w:num w:numId="25" w16cid:durableId="746801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21"/>
    <w:rsid w:val="00015BC4"/>
    <w:rsid w:val="00141529"/>
    <w:rsid w:val="001D7989"/>
    <w:rsid w:val="00210F43"/>
    <w:rsid w:val="00214737"/>
    <w:rsid w:val="00245508"/>
    <w:rsid w:val="002A2BBE"/>
    <w:rsid w:val="002A3AB7"/>
    <w:rsid w:val="00346F21"/>
    <w:rsid w:val="00353F29"/>
    <w:rsid w:val="003C5C35"/>
    <w:rsid w:val="00472469"/>
    <w:rsid w:val="004903F8"/>
    <w:rsid w:val="00566850"/>
    <w:rsid w:val="00591151"/>
    <w:rsid w:val="005A5FF0"/>
    <w:rsid w:val="005E31AB"/>
    <w:rsid w:val="00676EDE"/>
    <w:rsid w:val="006D4C1D"/>
    <w:rsid w:val="00725ABB"/>
    <w:rsid w:val="0079089B"/>
    <w:rsid w:val="00831187"/>
    <w:rsid w:val="009A5F59"/>
    <w:rsid w:val="00B4104B"/>
    <w:rsid w:val="00CD5240"/>
    <w:rsid w:val="00D23E57"/>
    <w:rsid w:val="00ED6C2C"/>
    <w:rsid w:val="00EF0445"/>
    <w:rsid w:val="00F361FC"/>
    <w:rsid w:val="00F74E83"/>
    <w:rsid w:val="22C51E23"/>
    <w:rsid w:val="33E90238"/>
    <w:rsid w:val="3D0C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38FCFC"/>
  <w15:docId w15:val="{284CE0E9-8C6C-4B54-ABAA-85DFDF66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pt-PT" w:eastAsia="en-US"/>
    </w:rPr>
  </w:style>
  <w:style w:type="paragraph" w:styleId="Ttulo1">
    <w:name w:val="heading 1"/>
    <w:basedOn w:val="Normal"/>
    <w:uiPriority w:val="1"/>
    <w:qFormat/>
    <w:pPr>
      <w:ind w:left="880" w:hanging="720"/>
      <w:outlineLvl w:val="0"/>
    </w:pPr>
    <w:rPr>
      <w:b/>
      <w:bCs/>
      <w:sz w:val="31"/>
      <w:szCs w:val="31"/>
    </w:rPr>
  </w:style>
  <w:style w:type="paragraph" w:styleId="Ttulo2">
    <w:name w:val="heading 2"/>
    <w:basedOn w:val="Normal"/>
    <w:uiPriority w:val="1"/>
    <w:qFormat/>
    <w:pPr>
      <w:ind w:left="1135" w:hanging="72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uiPriority w:val="1"/>
    <w:qFormat/>
    <w:pPr>
      <w:ind w:left="88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71"/>
      <w:ind w:left="3685"/>
    </w:pPr>
    <w:rPr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ind w:left="1135" w:hanging="720"/>
    </w:pPr>
  </w:style>
  <w:style w:type="paragraph" w:customStyle="1" w:styleId="TableParagraph">
    <w:name w:val="Table Paragraph"/>
    <w:basedOn w:val="Normal"/>
    <w:uiPriority w:val="1"/>
    <w:qFormat/>
    <w:pPr>
      <w:spacing w:before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ti.gv@ufjf.edu.br" TargetMode="External"/><Relationship Id="rId2" Type="http://schemas.openxmlformats.org/officeDocument/2006/relationships/hyperlink" Target="mailto:ti.gv@ufjf.edu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F0203A-32EC-4AB6-ABEB-4CE78EFD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1265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UNIVASSOURAS</dc:creator>
  <cp:lastModifiedBy>oliveira bastos</cp:lastModifiedBy>
  <cp:revision>2</cp:revision>
  <dcterms:created xsi:type="dcterms:W3CDTF">2024-08-28T22:45:00Z</dcterms:created>
  <dcterms:modified xsi:type="dcterms:W3CDTF">2024-08-28T22:45:00Z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m53</vt:lpwstr>
  </property>
  <property fmtid="{D5CDD505-2E9C-101B-9397-08002B2CF9AE}" pid="3" name="KSOProductBuildVer">
    <vt:lpwstr>1046-12.2.0.17562</vt:lpwstr>
  </property>
  <property fmtid="{D5CDD505-2E9C-101B-9397-08002B2CF9AE}" pid="4" name="ICV">
    <vt:lpwstr>A0DB7D9676244AD8B5B6843129FECA08_13</vt:lpwstr>
  </property>
</Properties>
</file>